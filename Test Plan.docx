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AF4C" w14:textId="37DB89E4" w:rsidR="00AF1B9A" w:rsidRPr="00D14E4E" w:rsidRDefault="00461ECA" w:rsidP="002E21AD">
      <w:pPr>
        <w:tabs>
          <w:tab w:val="center" w:pos="6210"/>
        </w:tabs>
        <w:spacing w:after="0" w:line="240" w:lineRule="auto"/>
        <w:jc w:val="center"/>
        <w:rPr>
          <w:rFonts w:ascii="Times New Roman" w:eastAsia="Times New Roman" w:hAnsi="Times New Roman" w:cs="Times New Roman"/>
          <w:b/>
          <w:bCs/>
          <w:sz w:val="42"/>
          <w:szCs w:val="42"/>
        </w:rPr>
      </w:pPr>
      <w:r w:rsidRPr="00D14E4E">
        <w:rPr>
          <w:rFonts w:ascii="Times New Roman" w:eastAsia="Times New Roman" w:hAnsi="Times New Roman" w:cs="Times New Roman"/>
          <w:b/>
          <w:bCs/>
          <w:sz w:val="36"/>
          <w:szCs w:val="36"/>
        </w:rPr>
        <w:t xml:space="preserve">Test Plan </w:t>
      </w:r>
      <w:r w:rsidR="00D6000F" w:rsidRPr="00D14E4E">
        <w:rPr>
          <w:rFonts w:ascii="Times New Roman" w:eastAsia="Times New Roman" w:hAnsi="Times New Roman" w:cs="Times New Roman"/>
          <w:b/>
          <w:bCs/>
          <w:sz w:val="36"/>
          <w:szCs w:val="36"/>
        </w:rPr>
        <w:t xml:space="preserve">for </w:t>
      </w:r>
      <w:r w:rsidR="002E21AD" w:rsidRPr="00D14E4E">
        <w:rPr>
          <w:rFonts w:ascii="Times New Roman" w:eastAsia="Times New Roman" w:hAnsi="Times New Roman" w:cs="Times New Roman"/>
          <w:b/>
          <w:bCs/>
          <w:sz w:val="36"/>
          <w:szCs w:val="36"/>
        </w:rPr>
        <w:t>Star Tech Online Shopping App</w:t>
      </w:r>
    </w:p>
    <w:p w14:paraId="55DCB1A7" w14:textId="77777777" w:rsidR="00AF1B9A" w:rsidRPr="00F71226" w:rsidRDefault="00AF1B9A">
      <w:pPr>
        <w:spacing w:after="0" w:line="240" w:lineRule="auto"/>
        <w:rPr>
          <w:rFonts w:ascii="Times New Roman" w:eastAsia="Times New Roman" w:hAnsi="Times New Roman" w:cs="Times New Roman"/>
          <w:sz w:val="36"/>
          <w:szCs w:val="36"/>
          <w:u w:val="single"/>
        </w:rPr>
      </w:pPr>
    </w:p>
    <w:p w14:paraId="0E98329B" w14:textId="77777777" w:rsidR="00AF1B9A" w:rsidRPr="00F71226" w:rsidRDefault="00AF1B9A">
      <w:pPr>
        <w:spacing w:after="0" w:line="240" w:lineRule="auto"/>
        <w:rPr>
          <w:rFonts w:ascii="Times New Roman" w:eastAsia="Times New Roman" w:hAnsi="Times New Roman" w:cs="Times New Roman"/>
          <w:sz w:val="36"/>
          <w:szCs w:val="36"/>
          <w:u w:val="single"/>
        </w:rPr>
      </w:pPr>
    </w:p>
    <w:p w14:paraId="7FDA1D1A" w14:textId="77777777" w:rsidR="00AF1B9A" w:rsidRPr="00F71226" w:rsidRDefault="00AF1B9A">
      <w:pPr>
        <w:spacing w:after="0" w:line="240" w:lineRule="auto"/>
        <w:rPr>
          <w:rFonts w:ascii="Times New Roman" w:eastAsia="Times New Roman" w:hAnsi="Times New Roman" w:cs="Times New Roman"/>
          <w:sz w:val="24"/>
          <w:szCs w:val="24"/>
          <w:u w:val="single"/>
        </w:rPr>
      </w:pPr>
    </w:p>
    <w:tbl>
      <w:tblPr>
        <w:tblStyle w:val="Style33"/>
        <w:tblW w:w="930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27"/>
        <w:gridCol w:w="2327"/>
        <w:gridCol w:w="2327"/>
        <w:gridCol w:w="2327"/>
      </w:tblGrid>
      <w:tr w:rsidR="00AF1B9A" w:rsidRPr="00F71226" w14:paraId="1D4BBE69" w14:textId="77777777">
        <w:trPr>
          <w:trHeight w:val="529"/>
        </w:trPr>
        <w:tc>
          <w:tcPr>
            <w:tcW w:w="2327" w:type="dxa"/>
          </w:tcPr>
          <w:p w14:paraId="6D9B6282" w14:textId="77777777" w:rsidR="00AF1B9A" w:rsidRPr="00F71226" w:rsidRDefault="00461ECA">
            <w:pPr>
              <w:spacing w:after="0" w:line="240" w:lineRule="auto"/>
              <w:rPr>
                <w:rFonts w:ascii="Times New Roman" w:eastAsia="Times New Roman" w:hAnsi="Times New Roman" w:cs="Times New Roman"/>
                <w:b/>
                <w:color w:val="385623"/>
                <w:sz w:val="24"/>
                <w:szCs w:val="24"/>
                <w:u w:val="single"/>
              </w:rPr>
            </w:pPr>
            <w:r w:rsidRPr="00F71226">
              <w:rPr>
                <w:rFonts w:ascii="Times New Roman" w:eastAsia="Times New Roman" w:hAnsi="Times New Roman" w:cs="Times New Roman"/>
                <w:b/>
                <w:color w:val="385623"/>
                <w:sz w:val="24"/>
                <w:szCs w:val="24"/>
              </w:rPr>
              <w:t>Document Author:</w:t>
            </w:r>
          </w:p>
        </w:tc>
        <w:tc>
          <w:tcPr>
            <w:tcW w:w="2327" w:type="dxa"/>
          </w:tcPr>
          <w:p w14:paraId="7D1EFD00" w14:textId="77777777" w:rsidR="00AF1B9A" w:rsidRPr="00F71226" w:rsidRDefault="00461ECA">
            <w:pPr>
              <w:spacing w:after="0" w:line="480" w:lineRule="auto"/>
              <w:rPr>
                <w:rFonts w:ascii="Times New Roman" w:eastAsia="Times New Roman" w:hAnsi="Times New Roman" w:cs="Times New Roman"/>
                <w:b/>
                <w:color w:val="385623"/>
                <w:sz w:val="24"/>
                <w:szCs w:val="24"/>
              </w:rPr>
            </w:pPr>
            <w:r w:rsidRPr="00F71226">
              <w:rPr>
                <w:rFonts w:ascii="Times New Roman" w:eastAsia="Times New Roman" w:hAnsi="Times New Roman" w:cs="Times New Roman"/>
                <w:b/>
                <w:color w:val="385623"/>
                <w:sz w:val="24"/>
                <w:szCs w:val="24"/>
              </w:rPr>
              <w:t xml:space="preserve">Document Version: </w:t>
            </w:r>
          </w:p>
        </w:tc>
        <w:tc>
          <w:tcPr>
            <w:tcW w:w="2327" w:type="dxa"/>
          </w:tcPr>
          <w:p w14:paraId="28DCD8DF" w14:textId="77777777" w:rsidR="00AF1B9A" w:rsidRPr="00F71226" w:rsidRDefault="00461ECA">
            <w:pPr>
              <w:spacing w:after="0" w:line="480" w:lineRule="auto"/>
              <w:rPr>
                <w:rFonts w:ascii="Times New Roman" w:eastAsia="Times New Roman" w:hAnsi="Times New Roman" w:cs="Times New Roman"/>
                <w:b/>
                <w:color w:val="385623"/>
                <w:sz w:val="24"/>
                <w:szCs w:val="24"/>
                <w:u w:val="single"/>
              </w:rPr>
            </w:pPr>
            <w:r w:rsidRPr="00F71226">
              <w:rPr>
                <w:rFonts w:ascii="Times New Roman" w:eastAsia="Times New Roman" w:hAnsi="Times New Roman" w:cs="Times New Roman"/>
                <w:b/>
                <w:color w:val="385623"/>
                <w:sz w:val="24"/>
                <w:szCs w:val="24"/>
              </w:rPr>
              <w:t xml:space="preserve">Revised Date:  </w:t>
            </w:r>
          </w:p>
        </w:tc>
        <w:tc>
          <w:tcPr>
            <w:tcW w:w="2327" w:type="dxa"/>
          </w:tcPr>
          <w:p w14:paraId="3B789DD5" w14:textId="77777777" w:rsidR="00AF1B9A" w:rsidRPr="00F71226" w:rsidRDefault="00461ECA">
            <w:pPr>
              <w:spacing w:after="0" w:line="480" w:lineRule="auto"/>
              <w:rPr>
                <w:rFonts w:ascii="Times New Roman" w:eastAsia="Times New Roman" w:hAnsi="Times New Roman" w:cs="Times New Roman"/>
                <w:b/>
                <w:color w:val="385623"/>
                <w:sz w:val="24"/>
                <w:szCs w:val="24"/>
              </w:rPr>
            </w:pPr>
            <w:r w:rsidRPr="00F71226">
              <w:rPr>
                <w:rFonts w:ascii="Times New Roman" w:eastAsia="Times New Roman" w:hAnsi="Times New Roman" w:cs="Times New Roman"/>
                <w:b/>
                <w:color w:val="385623"/>
                <w:sz w:val="24"/>
                <w:szCs w:val="24"/>
              </w:rPr>
              <w:t>Approved By:</w:t>
            </w:r>
          </w:p>
        </w:tc>
      </w:tr>
      <w:tr w:rsidR="00AF1B9A" w:rsidRPr="00F71226" w14:paraId="775E0288" w14:textId="77777777">
        <w:trPr>
          <w:trHeight w:val="660"/>
        </w:trPr>
        <w:tc>
          <w:tcPr>
            <w:tcW w:w="2327" w:type="dxa"/>
          </w:tcPr>
          <w:p w14:paraId="7DD4874D" w14:textId="5004D9B9" w:rsidR="00AF1B9A" w:rsidRPr="002E21AD" w:rsidRDefault="002E21AD">
            <w:pPr>
              <w:spacing w:after="0" w:line="480" w:lineRule="auto"/>
              <w:rPr>
                <w:rFonts w:ascii="Times New Roman" w:eastAsia="Times New Roman" w:hAnsi="Times New Roman" w:cs="Times New Roman"/>
              </w:rPr>
            </w:pPr>
            <w:r w:rsidRPr="002E21AD">
              <w:rPr>
                <w:rFonts w:ascii="Times New Roman" w:eastAsia="Times New Roman" w:hAnsi="Times New Roman" w:cs="Times New Roman"/>
              </w:rPr>
              <w:t xml:space="preserve">Md </w:t>
            </w:r>
            <w:proofErr w:type="spellStart"/>
            <w:r w:rsidRPr="002E21AD">
              <w:rPr>
                <w:rFonts w:ascii="Times New Roman" w:eastAsia="Times New Roman" w:hAnsi="Times New Roman" w:cs="Times New Roman"/>
              </w:rPr>
              <w:t>Ahatasamul</w:t>
            </w:r>
            <w:proofErr w:type="spellEnd"/>
            <w:r w:rsidRPr="002E21AD">
              <w:rPr>
                <w:rFonts w:ascii="Times New Roman" w:eastAsia="Times New Roman" w:hAnsi="Times New Roman" w:cs="Times New Roman"/>
              </w:rPr>
              <w:t xml:space="preserve"> Haque</w:t>
            </w:r>
          </w:p>
        </w:tc>
        <w:tc>
          <w:tcPr>
            <w:tcW w:w="2327" w:type="dxa"/>
          </w:tcPr>
          <w:p w14:paraId="5D5787E9" w14:textId="77777777" w:rsidR="00AF1B9A" w:rsidRPr="00F71226" w:rsidRDefault="00461ECA">
            <w:pPr>
              <w:spacing w:after="0" w:line="480" w:lineRule="auto"/>
              <w:rPr>
                <w:rFonts w:ascii="Times New Roman" w:eastAsia="Times New Roman" w:hAnsi="Times New Roman" w:cs="Times New Roman"/>
                <w:sz w:val="24"/>
                <w:szCs w:val="24"/>
              </w:rPr>
            </w:pPr>
            <w:r w:rsidRPr="00F71226">
              <w:rPr>
                <w:rFonts w:ascii="Times New Roman" w:eastAsia="Times New Roman" w:hAnsi="Times New Roman" w:cs="Times New Roman"/>
                <w:sz w:val="24"/>
                <w:szCs w:val="24"/>
              </w:rPr>
              <w:t>1.0</w:t>
            </w:r>
          </w:p>
        </w:tc>
        <w:tc>
          <w:tcPr>
            <w:tcW w:w="2327" w:type="dxa"/>
          </w:tcPr>
          <w:p w14:paraId="0205E810" w14:textId="118F0B79" w:rsidR="00AF1B9A" w:rsidRPr="00F71226" w:rsidRDefault="002E21A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13-10-2023</w:t>
            </w:r>
          </w:p>
          <w:p w14:paraId="37A46F4D" w14:textId="77777777" w:rsidR="00AF1B9A" w:rsidRPr="00F71226" w:rsidRDefault="00AF1B9A">
            <w:pPr>
              <w:spacing w:after="0" w:line="240" w:lineRule="auto"/>
              <w:rPr>
                <w:rFonts w:ascii="Times New Roman" w:eastAsia="Times New Roman" w:hAnsi="Times New Roman" w:cs="Times New Roman"/>
                <w:sz w:val="24"/>
                <w:szCs w:val="24"/>
                <w:u w:val="single"/>
              </w:rPr>
            </w:pPr>
          </w:p>
        </w:tc>
        <w:tc>
          <w:tcPr>
            <w:tcW w:w="2327" w:type="dxa"/>
          </w:tcPr>
          <w:p w14:paraId="3A4EAD60" w14:textId="43F94792" w:rsidR="00AF1B9A" w:rsidRPr="00F71226" w:rsidRDefault="002133E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Ehsanul Alam Sabbir</w:t>
            </w:r>
          </w:p>
        </w:tc>
      </w:tr>
    </w:tbl>
    <w:p w14:paraId="0BE28F29" w14:textId="77777777" w:rsidR="00D14E4E" w:rsidRDefault="00D14E4E">
      <w:pPr>
        <w:pStyle w:val="Title"/>
        <w:rPr>
          <w:rFonts w:ascii="Times New Roman" w:eastAsia="Times New Roman" w:hAnsi="Times New Roman" w:cs="Times New Roman"/>
          <w:sz w:val="44"/>
          <w:szCs w:val="44"/>
        </w:rPr>
      </w:pPr>
    </w:p>
    <w:p w14:paraId="04DAD0B4" w14:textId="10A7AE9E" w:rsidR="00AF1B9A" w:rsidRPr="00D14E4E" w:rsidRDefault="00461ECA" w:rsidP="00D14E4E">
      <w:pPr>
        <w:pStyle w:val="Title"/>
        <w:jc w:val="center"/>
        <w:rPr>
          <w:rFonts w:ascii="Times New Roman" w:eastAsia="Times New Roman" w:hAnsi="Times New Roman" w:cs="Times New Roman"/>
          <w:b/>
          <w:bCs/>
          <w:sz w:val="44"/>
          <w:szCs w:val="44"/>
        </w:rPr>
      </w:pPr>
      <w:r w:rsidRPr="00D14E4E">
        <w:rPr>
          <w:rFonts w:ascii="Times New Roman" w:eastAsia="Times New Roman" w:hAnsi="Times New Roman" w:cs="Times New Roman"/>
          <w:b/>
          <w:bCs/>
          <w:sz w:val="44"/>
          <w:szCs w:val="44"/>
        </w:rPr>
        <w:t>Table of contents</w:t>
      </w:r>
    </w:p>
    <w:p w14:paraId="6E8DB4FB" w14:textId="0EB8DE9B" w:rsidR="00D14E4E" w:rsidRPr="00D14E4E" w:rsidRDefault="00D14E4E" w:rsidP="00D14E4E">
      <w:pPr>
        <w:numPr>
          <w:ilvl w:val="0"/>
          <w:numId w:val="1"/>
        </w:numPr>
        <w:spacing w:before="240"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Test Plan ID</w:t>
      </w:r>
      <w:r w:rsidRPr="00D14E4E">
        <w:rPr>
          <w:rFonts w:ascii="Times New Roman" w:eastAsia="Times New Roman" w:hAnsi="Times New Roman" w:cs="Times New Roman"/>
          <w:b/>
          <w:bCs/>
          <w:color w:val="000000"/>
          <w:sz w:val="24"/>
          <w:szCs w:val="24"/>
        </w:rPr>
        <w:t>-------------------------------------------------------------------------------------------1</w:t>
      </w:r>
    </w:p>
    <w:p w14:paraId="64F8FF4A" w14:textId="017B3430" w:rsidR="00AF1B9A" w:rsidRPr="00D14E4E" w:rsidRDefault="00461ECA" w:rsidP="00D14E4E">
      <w:pPr>
        <w:numPr>
          <w:ilvl w:val="0"/>
          <w:numId w:val="1"/>
        </w:numPr>
        <w:spacing w:after="0" w:line="360" w:lineRule="auto"/>
        <w:rPr>
          <w:rFonts w:ascii="Times New Roman" w:hAnsi="Times New Roman" w:cs="Times New Roman"/>
          <w:b/>
          <w:bCs/>
          <w:color w:val="000000"/>
          <w:sz w:val="24"/>
          <w:szCs w:val="24"/>
        </w:rPr>
      </w:pPr>
      <w:r w:rsidRPr="00D14E4E">
        <w:rPr>
          <w:rFonts w:ascii="Times New Roman" w:eastAsia="Times New Roman" w:hAnsi="Times New Roman" w:cs="Times New Roman"/>
          <w:b/>
          <w:bCs/>
          <w:color w:val="000000"/>
          <w:sz w:val="24"/>
          <w:szCs w:val="24"/>
        </w:rPr>
        <w:t>Introduction -------------------------------------------------------------------------------------------</w:t>
      </w:r>
      <w:r w:rsidR="00314977" w:rsidRPr="00D14E4E">
        <w:rPr>
          <w:rFonts w:ascii="Times New Roman" w:eastAsia="Times New Roman" w:hAnsi="Times New Roman" w:cs="Times New Roman"/>
          <w:b/>
          <w:bCs/>
          <w:color w:val="000000"/>
          <w:sz w:val="24"/>
          <w:szCs w:val="24"/>
        </w:rPr>
        <w:t>1</w:t>
      </w:r>
    </w:p>
    <w:p w14:paraId="79D1CB7B" w14:textId="661B6651" w:rsidR="00AF1B9A" w:rsidRPr="00CF0843" w:rsidRDefault="00461ECA" w:rsidP="00CF0843">
      <w:pPr>
        <w:numPr>
          <w:ilvl w:val="0"/>
          <w:numId w:val="1"/>
        </w:numPr>
        <w:spacing w:after="0" w:line="360" w:lineRule="auto"/>
        <w:rPr>
          <w:rFonts w:ascii="Times New Roman" w:hAnsi="Times New Roman" w:cs="Times New Roman"/>
          <w:b/>
          <w:bCs/>
          <w:color w:val="000000"/>
          <w:sz w:val="24"/>
          <w:szCs w:val="24"/>
        </w:rPr>
      </w:pPr>
      <w:r w:rsidRPr="00D14E4E">
        <w:rPr>
          <w:rFonts w:ascii="Times New Roman" w:eastAsia="Times New Roman" w:hAnsi="Times New Roman" w:cs="Times New Roman"/>
          <w:b/>
          <w:bCs/>
          <w:color w:val="000000"/>
          <w:sz w:val="24"/>
          <w:szCs w:val="24"/>
        </w:rPr>
        <w:t>Test Items</w:t>
      </w:r>
      <w:r w:rsidRPr="00D14E4E">
        <w:rPr>
          <w:rFonts w:ascii="Times New Roman" w:eastAsia="Times New Roman" w:hAnsi="Times New Roman" w:cs="Times New Roman"/>
          <w:b/>
          <w:bCs/>
          <w:color w:val="000000"/>
          <w:sz w:val="24"/>
          <w:szCs w:val="24"/>
        </w:rPr>
        <w:tab/>
        <w:t>---------------------------------------------------------------------------------------------</w:t>
      </w:r>
      <w:r w:rsidRPr="00D14E4E">
        <w:rPr>
          <w:rFonts w:ascii="Times New Roman" w:eastAsia="Times New Roman" w:hAnsi="Times New Roman" w:cs="Times New Roman"/>
          <w:b/>
          <w:bCs/>
          <w:i/>
          <w:color w:val="000000"/>
          <w:sz w:val="24"/>
          <w:szCs w:val="24"/>
        </w:rPr>
        <w:t>2</w:t>
      </w:r>
    </w:p>
    <w:p w14:paraId="00783755" w14:textId="72777FE2" w:rsidR="00AF1B9A" w:rsidRPr="00D14E4E" w:rsidRDefault="00D14E4E">
      <w:pPr>
        <w:numPr>
          <w:ilvl w:val="0"/>
          <w:numId w:val="1"/>
        </w:numPr>
        <w:spacing w:after="0" w:line="360" w:lineRule="auto"/>
        <w:ind w:right="810"/>
        <w:rPr>
          <w:rFonts w:ascii="Times New Roman" w:hAnsi="Times New Roman" w:cs="Times New Roman"/>
          <w:b/>
          <w:bCs/>
        </w:rPr>
      </w:pPr>
      <w:r>
        <w:rPr>
          <w:rFonts w:ascii="Times New Roman" w:eastAsia="Times New Roman" w:hAnsi="Times New Roman" w:cs="Times New Roman"/>
          <w:b/>
          <w:bCs/>
          <w:color w:val="000000"/>
          <w:sz w:val="24"/>
          <w:szCs w:val="24"/>
        </w:rPr>
        <w:t>References</w:t>
      </w:r>
      <w:r w:rsidR="00461ECA" w:rsidRPr="00D14E4E">
        <w:rPr>
          <w:rFonts w:ascii="Times New Roman" w:eastAsia="Times New Roman" w:hAnsi="Times New Roman" w:cs="Times New Roman"/>
          <w:b/>
          <w:bCs/>
          <w:sz w:val="24"/>
          <w:szCs w:val="24"/>
        </w:rPr>
        <w:t xml:space="preserve"> ---------------</w:t>
      </w:r>
      <w:r w:rsidR="00461ECA" w:rsidRPr="00D14E4E">
        <w:rPr>
          <w:rFonts w:ascii="Times New Roman" w:eastAsia="Times New Roman" w:hAnsi="Times New Roman" w:cs="Times New Roman"/>
          <w:b/>
          <w:bCs/>
        </w:rPr>
        <w:t>--------------------------------------------------------------------</w:t>
      </w:r>
      <w:r w:rsidR="00A4059A" w:rsidRPr="00D14E4E">
        <w:rPr>
          <w:rFonts w:ascii="Times New Roman" w:eastAsia="Times New Roman" w:hAnsi="Times New Roman" w:cs="Times New Roman"/>
          <w:b/>
          <w:bCs/>
          <w:i/>
          <w:color w:val="000000"/>
          <w:sz w:val="24"/>
          <w:szCs w:val="24"/>
        </w:rPr>
        <w:t>3</w:t>
      </w:r>
    </w:p>
    <w:p w14:paraId="1AF7A6E8" w14:textId="3ECB33D3" w:rsidR="00AF1B9A" w:rsidRPr="00D14E4E" w:rsidRDefault="00D14E4E">
      <w:pPr>
        <w:numPr>
          <w:ilvl w:val="0"/>
          <w:numId w:val="1"/>
        </w:numPr>
        <w:spacing w:after="0" w:line="360" w:lineRule="auto"/>
        <w:rPr>
          <w:rFonts w:ascii="Times New Roman" w:hAnsi="Times New Roman" w:cs="Times New Roman"/>
          <w:b/>
          <w:bCs/>
          <w:color w:val="000000"/>
          <w:sz w:val="24"/>
          <w:szCs w:val="24"/>
        </w:rPr>
      </w:pPr>
      <w:r w:rsidRPr="00D14E4E">
        <w:rPr>
          <w:rFonts w:ascii="Times New Roman" w:eastAsia="Times New Roman" w:hAnsi="Times New Roman" w:cs="Times New Roman"/>
          <w:b/>
          <w:bCs/>
          <w:color w:val="000000"/>
          <w:sz w:val="24"/>
          <w:szCs w:val="24"/>
        </w:rPr>
        <w:t>Features to be Tested</w:t>
      </w:r>
      <w:r w:rsidR="00461ECA" w:rsidRPr="00D14E4E">
        <w:rPr>
          <w:rFonts w:ascii="Times New Roman" w:eastAsia="Times New Roman" w:hAnsi="Times New Roman" w:cs="Times New Roman"/>
          <w:b/>
          <w:bCs/>
          <w:color w:val="000000"/>
          <w:sz w:val="24"/>
          <w:szCs w:val="24"/>
        </w:rPr>
        <w:t xml:space="preserve"> ------------------------------------------------------------</w:t>
      </w:r>
      <w:r w:rsidR="00A4059A" w:rsidRPr="00D14E4E">
        <w:rPr>
          <w:rFonts w:ascii="Times New Roman" w:eastAsia="Times New Roman" w:hAnsi="Times New Roman" w:cs="Times New Roman"/>
          <w:b/>
          <w:bCs/>
          <w:color w:val="000000"/>
          <w:sz w:val="24"/>
          <w:szCs w:val="24"/>
        </w:rPr>
        <w:t>-------------</w:t>
      </w:r>
      <w:r w:rsidR="00461ECA" w:rsidRPr="00D14E4E">
        <w:rPr>
          <w:rFonts w:ascii="Times New Roman" w:eastAsia="Times New Roman" w:hAnsi="Times New Roman" w:cs="Times New Roman"/>
          <w:b/>
          <w:bCs/>
          <w:color w:val="000000"/>
          <w:sz w:val="24"/>
          <w:szCs w:val="24"/>
        </w:rPr>
        <w:t>--</w:t>
      </w:r>
      <w:r w:rsidR="00495473">
        <w:rPr>
          <w:rFonts w:ascii="Times New Roman" w:eastAsia="Times New Roman" w:hAnsi="Times New Roman" w:cs="Times New Roman"/>
          <w:b/>
          <w:bCs/>
          <w:i/>
          <w:sz w:val="24"/>
          <w:szCs w:val="24"/>
        </w:rPr>
        <w:t>3-4</w:t>
      </w:r>
    </w:p>
    <w:p w14:paraId="29CAD7E4" w14:textId="0747BBF5" w:rsidR="00AF1B9A" w:rsidRPr="00D14E4E" w:rsidRDefault="00D14E4E" w:rsidP="00D14E4E">
      <w:pPr>
        <w:pStyle w:val="ListParagraph"/>
        <w:numPr>
          <w:ilvl w:val="0"/>
          <w:numId w:val="1"/>
        </w:numPr>
        <w:spacing w:after="0" w:line="360" w:lineRule="auto"/>
        <w:rPr>
          <w:rFonts w:ascii="Times New Roman" w:hAnsi="Times New Roman" w:cs="Times New Roman"/>
          <w:b/>
          <w:bCs/>
          <w:color w:val="000000"/>
          <w:sz w:val="24"/>
          <w:szCs w:val="24"/>
        </w:rPr>
      </w:pPr>
      <w:r w:rsidRPr="00D14E4E">
        <w:rPr>
          <w:rFonts w:ascii="Times New Roman" w:eastAsia="Times New Roman" w:hAnsi="Times New Roman" w:cs="Times New Roman"/>
          <w:b/>
          <w:bCs/>
          <w:color w:val="000000"/>
          <w:sz w:val="24"/>
          <w:szCs w:val="24"/>
        </w:rPr>
        <w:t>Features not to be tested</w:t>
      </w:r>
      <w:r w:rsidR="00495473" w:rsidRPr="00D14E4E">
        <w:rPr>
          <w:rFonts w:ascii="Times New Roman" w:eastAsia="Times New Roman" w:hAnsi="Times New Roman" w:cs="Times New Roman"/>
          <w:b/>
          <w:bCs/>
          <w:color w:val="000000"/>
          <w:sz w:val="24"/>
          <w:szCs w:val="24"/>
        </w:rPr>
        <w:t>---------------------------------------------------------------------</w:t>
      </w:r>
      <w:r w:rsidR="00495473" w:rsidRPr="00D14E4E">
        <w:rPr>
          <w:rFonts w:ascii="Times New Roman" w:eastAsia="Times New Roman" w:hAnsi="Times New Roman" w:cs="Times New Roman"/>
          <w:b/>
          <w:bCs/>
          <w:sz w:val="24"/>
          <w:szCs w:val="24"/>
        </w:rPr>
        <w:t>--</w:t>
      </w:r>
      <w:r w:rsidR="00495473">
        <w:rPr>
          <w:rFonts w:ascii="Times New Roman" w:eastAsia="Times New Roman" w:hAnsi="Times New Roman" w:cs="Times New Roman"/>
          <w:b/>
          <w:bCs/>
          <w:sz w:val="24"/>
          <w:szCs w:val="24"/>
        </w:rPr>
        <w:t>5</w:t>
      </w:r>
    </w:p>
    <w:p w14:paraId="6E5825BB" w14:textId="7646FC08" w:rsidR="00AF1B9A" w:rsidRPr="00D14E4E" w:rsidRDefault="00D14E4E">
      <w:pPr>
        <w:numPr>
          <w:ilvl w:val="0"/>
          <w:numId w:val="1"/>
        </w:numPr>
        <w:spacing w:after="0" w:line="360" w:lineRule="auto"/>
        <w:rPr>
          <w:rFonts w:ascii="Times New Roman" w:hAnsi="Times New Roman" w:cs="Times New Roman"/>
          <w:b/>
          <w:bCs/>
          <w:color w:val="000000"/>
          <w:sz w:val="24"/>
          <w:szCs w:val="24"/>
        </w:rPr>
      </w:pPr>
      <w:bookmarkStart w:id="0" w:name="_heading=h.gjdgxs" w:colFirst="0" w:colLast="0"/>
      <w:bookmarkEnd w:id="0"/>
      <w:r w:rsidRPr="00D14E4E">
        <w:rPr>
          <w:rFonts w:ascii="Times New Roman" w:eastAsia="Times New Roman" w:hAnsi="Times New Roman" w:cs="Times New Roman"/>
          <w:b/>
          <w:bCs/>
          <w:color w:val="000000"/>
          <w:sz w:val="24"/>
          <w:szCs w:val="24"/>
        </w:rPr>
        <w:t>Test Approach</w:t>
      </w:r>
      <w:r w:rsidR="00461ECA" w:rsidRPr="00D14E4E">
        <w:rPr>
          <w:rFonts w:ascii="Times New Roman" w:eastAsia="Times New Roman" w:hAnsi="Times New Roman" w:cs="Times New Roman"/>
          <w:b/>
          <w:bCs/>
          <w:color w:val="000000"/>
          <w:sz w:val="24"/>
          <w:szCs w:val="24"/>
        </w:rPr>
        <w:t xml:space="preserve"> </w:t>
      </w:r>
      <w:r w:rsidR="00495473" w:rsidRPr="00D14E4E">
        <w:rPr>
          <w:rFonts w:ascii="Times New Roman" w:eastAsia="Times New Roman" w:hAnsi="Times New Roman" w:cs="Times New Roman"/>
          <w:b/>
          <w:bCs/>
          <w:color w:val="000000"/>
          <w:sz w:val="24"/>
          <w:szCs w:val="24"/>
        </w:rPr>
        <w:t>---------------------------------------------------------------------</w:t>
      </w:r>
      <w:r w:rsidR="00495473" w:rsidRPr="00D14E4E">
        <w:rPr>
          <w:rFonts w:ascii="Times New Roman" w:eastAsia="Times New Roman" w:hAnsi="Times New Roman" w:cs="Times New Roman"/>
          <w:b/>
          <w:bCs/>
          <w:sz w:val="24"/>
          <w:szCs w:val="24"/>
        </w:rPr>
        <w:t>--</w:t>
      </w:r>
      <w:r w:rsidR="00495473">
        <w:rPr>
          <w:rFonts w:ascii="Times New Roman" w:eastAsia="Times New Roman" w:hAnsi="Times New Roman" w:cs="Times New Roman"/>
          <w:b/>
          <w:bCs/>
          <w:sz w:val="24"/>
          <w:szCs w:val="24"/>
        </w:rPr>
        <w:t>5</w:t>
      </w:r>
    </w:p>
    <w:p w14:paraId="46AC7975" w14:textId="7B7F23E9" w:rsidR="00AF1B9A" w:rsidRPr="00D14E4E" w:rsidRDefault="00D14E4E">
      <w:pPr>
        <w:numPr>
          <w:ilvl w:val="0"/>
          <w:numId w:val="1"/>
        </w:numPr>
        <w:spacing w:after="0" w:line="360" w:lineRule="auto"/>
        <w:rPr>
          <w:rFonts w:ascii="Times New Roman" w:hAnsi="Times New Roman" w:cs="Times New Roman"/>
          <w:b/>
          <w:bCs/>
          <w:color w:val="000000"/>
          <w:sz w:val="24"/>
          <w:szCs w:val="24"/>
        </w:rPr>
      </w:pPr>
      <w:r w:rsidRPr="00D14E4E">
        <w:rPr>
          <w:rFonts w:ascii="Times New Roman" w:eastAsia="Times New Roman" w:hAnsi="Times New Roman" w:cs="Times New Roman"/>
          <w:b/>
          <w:bCs/>
          <w:color w:val="000000"/>
          <w:sz w:val="24"/>
          <w:szCs w:val="24"/>
        </w:rPr>
        <w:t>Entry Criteria</w:t>
      </w:r>
      <w:r w:rsidR="00461ECA" w:rsidRPr="00D14E4E">
        <w:rPr>
          <w:rFonts w:ascii="Times New Roman" w:eastAsia="Times New Roman" w:hAnsi="Times New Roman" w:cs="Times New Roman"/>
          <w:b/>
          <w:bCs/>
          <w:color w:val="000000"/>
        </w:rPr>
        <w:t xml:space="preserve"> </w:t>
      </w:r>
      <w:r w:rsidR="00495473" w:rsidRPr="00D14E4E">
        <w:rPr>
          <w:rFonts w:ascii="Times New Roman" w:eastAsia="Times New Roman" w:hAnsi="Times New Roman" w:cs="Times New Roman"/>
          <w:b/>
          <w:bCs/>
          <w:color w:val="000000"/>
          <w:sz w:val="24"/>
          <w:szCs w:val="24"/>
        </w:rPr>
        <w:t>---------------------------------------------------------------------</w:t>
      </w:r>
      <w:r w:rsidR="00495473" w:rsidRPr="00D14E4E">
        <w:rPr>
          <w:rFonts w:ascii="Times New Roman" w:eastAsia="Times New Roman" w:hAnsi="Times New Roman" w:cs="Times New Roman"/>
          <w:b/>
          <w:bCs/>
          <w:sz w:val="24"/>
          <w:szCs w:val="24"/>
        </w:rPr>
        <w:t>--</w:t>
      </w:r>
      <w:r w:rsidR="00495473">
        <w:rPr>
          <w:rFonts w:ascii="Times New Roman" w:eastAsia="Times New Roman" w:hAnsi="Times New Roman" w:cs="Times New Roman"/>
          <w:b/>
          <w:bCs/>
          <w:sz w:val="24"/>
          <w:szCs w:val="24"/>
        </w:rPr>
        <w:t>5</w:t>
      </w:r>
    </w:p>
    <w:p w14:paraId="20F1BD3F" w14:textId="7FD7CFEE" w:rsidR="00AF1B9A" w:rsidRPr="00D14E4E" w:rsidRDefault="00D14E4E">
      <w:pPr>
        <w:numPr>
          <w:ilvl w:val="0"/>
          <w:numId w:val="1"/>
        </w:numPr>
        <w:spacing w:after="0" w:line="360" w:lineRule="auto"/>
        <w:rPr>
          <w:rFonts w:ascii="Times New Roman" w:hAnsi="Times New Roman" w:cs="Times New Roman"/>
          <w:b/>
          <w:bCs/>
          <w:color w:val="000000"/>
          <w:sz w:val="24"/>
          <w:szCs w:val="24"/>
        </w:rPr>
      </w:pPr>
      <w:r w:rsidRPr="00D14E4E">
        <w:rPr>
          <w:rFonts w:ascii="Times New Roman" w:eastAsia="Times New Roman" w:hAnsi="Times New Roman" w:cs="Times New Roman"/>
          <w:b/>
          <w:bCs/>
          <w:color w:val="000000"/>
          <w:sz w:val="24"/>
          <w:szCs w:val="24"/>
        </w:rPr>
        <w:t>Exit Criteria</w:t>
      </w:r>
      <w:r w:rsidR="00461ECA" w:rsidRPr="00D14E4E">
        <w:rPr>
          <w:rFonts w:ascii="Times New Roman" w:eastAsia="Times New Roman" w:hAnsi="Times New Roman" w:cs="Times New Roman"/>
          <w:b/>
          <w:bCs/>
          <w:color w:val="000000"/>
          <w:sz w:val="24"/>
          <w:szCs w:val="24"/>
        </w:rPr>
        <w:t xml:space="preserve"> </w:t>
      </w:r>
      <w:r w:rsidR="00495473" w:rsidRPr="00D14E4E">
        <w:rPr>
          <w:rFonts w:ascii="Times New Roman" w:eastAsia="Times New Roman" w:hAnsi="Times New Roman" w:cs="Times New Roman"/>
          <w:b/>
          <w:bCs/>
          <w:color w:val="000000"/>
          <w:sz w:val="24"/>
          <w:szCs w:val="24"/>
        </w:rPr>
        <w:t>---------------------------------------------------------------------</w:t>
      </w:r>
      <w:r w:rsidR="00495473" w:rsidRPr="00D14E4E">
        <w:rPr>
          <w:rFonts w:ascii="Times New Roman" w:eastAsia="Times New Roman" w:hAnsi="Times New Roman" w:cs="Times New Roman"/>
          <w:b/>
          <w:bCs/>
          <w:sz w:val="24"/>
          <w:szCs w:val="24"/>
        </w:rPr>
        <w:t>--</w:t>
      </w:r>
      <w:r w:rsidR="00495473">
        <w:rPr>
          <w:rFonts w:ascii="Times New Roman" w:eastAsia="Times New Roman" w:hAnsi="Times New Roman" w:cs="Times New Roman"/>
          <w:b/>
          <w:bCs/>
          <w:sz w:val="24"/>
          <w:szCs w:val="24"/>
        </w:rPr>
        <w:t>5</w:t>
      </w:r>
    </w:p>
    <w:p w14:paraId="74F5E543" w14:textId="4B408F0B" w:rsidR="00AF1B9A" w:rsidRPr="00D14E4E" w:rsidRDefault="00D14E4E">
      <w:pPr>
        <w:numPr>
          <w:ilvl w:val="0"/>
          <w:numId w:val="1"/>
        </w:numPr>
        <w:spacing w:after="0" w:line="360" w:lineRule="auto"/>
        <w:rPr>
          <w:rFonts w:ascii="Times New Roman" w:hAnsi="Times New Roman" w:cs="Times New Roman"/>
          <w:b/>
          <w:bCs/>
          <w:color w:val="000000"/>
          <w:sz w:val="24"/>
          <w:szCs w:val="24"/>
        </w:rPr>
      </w:pPr>
      <w:r w:rsidRPr="00D14E4E">
        <w:rPr>
          <w:rFonts w:ascii="Times New Roman" w:eastAsia="Times New Roman" w:hAnsi="Times New Roman" w:cs="Times New Roman"/>
          <w:b/>
          <w:bCs/>
          <w:sz w:val="24"/>
          <w:szCs w:val="24"/>
        </w:rPr>
        <w:t>Suspension Criteria</w:t>
      </w:r>
      <w:r w:rsidR="00495473" w:rsidRPr="00D14E4E">
        <w:rPr>
          <w:rFonts w:ascii="Times New Roman" w:eastAsia="Times New Roman" w:hAnsi="Times New Roman" w:cs="Times New Roman"/>
          <w:b/>
          <w:bCs/>
          <w:color w:val="000000"/>
          <w:sz w:val="24"/>
          <w:szCs w:val="24"/>
        </w:rPr>
        <w:t>---------------------------------------------------------------------</w:t>
      </w:r>
      <w:r w:rsidR="00495473" w:rsidRPr="00D14E4E">
        <w:rPr>
          <w:rFonts w:ascii="Times New Roman" w:eastAsia="Times New Roman" w:hAnsi="Times New Roman" w:cs="Times New Roman"/>
          <w:b/>
          <w:bCs/>
          <w:sz w:val="24"/>
          <w:szCs w:val="24"/>
        </w:rPr>
        <w:t>--</w:t>
      </w:r>
      <w:r w:rsidR="00495473">
        <w:rPr>
          <w:rFonts w:ascii="Times New Roman" w:eastAsia="Times New Roman" w:hAnsi="Times New Roman" w:cs="Times New Roman"/>
          <w:b/>
          <w:bCs/>
          <w:sz w:val="24"/>
          <w:szCs w:val="24"/>
        </w:rPr>
        <w:t>5</w:t>
      </w:r>
    </w:p>
    <w:p w14:paraId="0DC70D89" w14:textId="4E7B9677" w:rsidR="00D14E4E" w:rsidRPr="00D14E4E" w:rsidRDefault="00D14E4E" w:rsidP="00D14E4E">
      <w:pPr>
        <w:numPr>
          <w:ilvl w:val="0"/>
          <w:numId w:val="1"/>
        </w:numPr>
        <w:spacing w:after="0" w:line="360" w:lineRule="auto"/>
        <w:rPr>
          <w:rFonts w:ascii="Times New Roman" w:hAnsi="Times New Roman" w:cs="Times New Roman"/>
          <w:b/>
          <w:bCs/>
          <w:color w:val="000000"/>
          <w:sz w:val="24"/>
          <w:szCs w:val="24"/>
        </w:rPr>
      </w:pPr>
      <w:r w:rsidRPr="00D14E4E">
        <w:rPr>
          <w:rFonts w:ascii="Times New Roman" w:eastAsia="Times New Roman" w:hAnsi="Times New Roman" w:cs="Times New Roman"/>
          <w:b/>
          <w:bCs/>
          <w:color w:val="000000"/>
          <w:sz w:val="24"/>
          <w:szCs w:val="24"/>
        </w:rPr>
        <w:t xml:space="preserve">Roles &amp; Responsibility </w:t>
      </w:r>
      <w:r w:rsidR="00495473" w:rsidRPr="00D14E4E">
        <w:rPr>
          <w:rFonts w:ascii="Times New Roman" w:eastAsia="Times New Roman" w:hAnsi="Times New Roman" w:cs="Times New Roman"/>
          <w:b/>
          <w:bCs/>
          <w:color w:val="000000"/>
          <w:sz w:val="24"/>
          <w:szCs w:val="24"/>
        </w:rPr>
        <w:t>---------------------------------------------------------------------</w:t>
      </w:r>
      <w:r w:rsidR="00495473" w:rsidRPr="00D14E4E">
        <w:rPr>
          <w:rFonts w:ascii="Times New Roman" w:eastAsia="Times New Roman" w:hAnsi="Times New Roman" w:cs="Times New Roman"/>
          <w:b/>
          <w:bCs/>
          <w:sz w:val="24"/>
          <w:szCs w:val="24"/>
        </w:rPr>
        <w:t>--</w:t>
      </w:r>
      <w:r w:rsidR="00495473">
        <w:rPr>
          <w:rFonts w:ascii="Times New Roman" w:eastAsia="Times New Roman" w:hAnsi="Times New Roman" w:cs="Times New Roman"/>
          <w:b/>
          <w:bCs/>
          <w:sz w:val="24"/>
          <w:szCs w:val="24"/>
        </w:rPr>
        <w:t>5</w:t>
      </w:r>
    </w:p>
    <w:p w14:paraId="45CDD625" w14:textId="2BAB69B3" w:rsidR="00D14E4E" w:rsidRPr="00D14E4E" w:rsidRDefault="00D14E4E" w:rsidP="00D14E4E">
      <w:pPr>
        <w:pStyle w:val="ListParagraph"/>
        <w:numPr>
          <w:ilvl w:val="0"/>
          <w:numId w:val="1"/>
        </w:numPr>
        <w:spacing w:line="360" w:lineRule="auto"/>
        <w:rPr>
          <w:rFonts w:ascii="Times New Roman" w:eastAsia="Times New Roman" w:hAnsi="Times New Roman" w:cs="Times New Roman"/>
          <w:b/>
          <w:bCs/>
          <w:color w:val="000000"/>
          <w:sz w:val="24"/>
          <w:szCs w:val="24"/>
        </w:rPr>
      </w:pPr>
      <w:r w:rsidRPr="00D14E4E">
        <w:rPr>
          <w:rFonts w:ascii="Times New Roman" w:eastAsia="Times New Roman" w:hAnsi="Times New Roman" w:cs="Times New Roman"/>
          <w:b/>
          <w:bCs/>
          <w:color w:val="000000"/>
          <w:sz w:val="24"/>
          <w:szCs w:val="24"/>
        </w:rPr>
        <w:t>Schedule</w:t>
      </w:r>
      <w:r w:rsidR="00495473" w:rsidRPr="00D14E4E">
        <w:rPr>
          <w:rFonts w:ascii="Times New Roman" w:eastAsia="Times New Roman" w:hAnsi="Times New Roman" w:cs="Times New Roman"/>
          <w:b/>
          <w:bCs/>
          <w:color w:val="000000"/>
          <w:sz w:val="24"/>
          <w:szCs w:val="24"/>
        </w:rPr>
        <w:t>---------------------------------------------------------------------</w:t>
      </w:r>
      <w:r w:rsidR="00495473" w:rsidRPr="00D14E4E">
        <w:rPr>
          <w:rFonts w:ascii="Times New Roman" w:eastAsia="Times New Roman" w:hAnsi="Times New Roman" w:cs="Times New Roman"/>
          <w:b/>
          <w:bCs/>
          <w:sz w:val="24"/>
          <w:szCs w:val="24"/>
        </w:rPr>
        <w:t>--</w:t>
      </w:r>
      <w:r w:rsidR="00495473">
        <w:rPr>
          <w:rFonts w:ascii="Times New Roman" w:eastAsia="Times New Roman" w:hAnsi="Times New Roman" w:cs="Times New Roman"/>
          <w:b/>
          <w:bCs/>
          <w:sz w:val="24"/>
          <w:szCs w:val="24"/>
        </w:rPr>
        <w:t>5</w:t>
      </w:r>
    </w:p>
    <w:p w14:paraId="393996AA" w14:textId="541622DF" w:rsidR="00D14E4E" w:rsidRPr="00D14E4E" w:rsidRDefault="00D14E4E" w:rsidP="00D14E4E">
      <w:pPr>
        <w:pStyle w:val="ListParagraph"/>
        <w:numPr>
          <w:ilvl w:val="0"/>
          <w:numId w:val="1"/>
        </w:numPr>
        <w:spacing w:line="360" w:lineRule="auto"/>
        <w:rPr>
          <w:rFonts w:ascii="Times New Roman" w:eastAsia="Times New Roman" w:hAnsi="Times New Roman" w:cs="Times New Roman"/>
          <w:b/>
          <w:bCs/>
          <w:color w:val="000000"/>
          <w:sz w:val="24"/>
          <w:szCs w:val="24"/>
        </w:rPr>
      </w:pPr>
      <w:r w:rsidRPr="00D14E4E">
        <w:rPr>
          <w:rFonts w:ascii="Times New Roman" w:eastAsia="Times New Roman" w:hAnsi="Times New Roman" w:cs="Times New Roman"/>
          <w:b/>
          <w:bCs/>
          <w:color w:val="000000"/>
          <w:sz w:val="24"/>
          <w:szCs w:val="24"/>
        </w:rPr>
        <w:t>Training</w:t>
      </w:r>
      <w:r w:rsidR="00495473" w:rsidRPr="00D14E4E">
        <w:rPr>
          <w:rFonts w:ascii="Times New Roman" w:eastAsia="Times New Roman" w:hAnsi="Times New Roman" w:cs="Times New Roman"/>
          <w:b/>
          <w:bCs/>
          <w:color w:val="000000"/>
          <w:sz w:val="24"/>
          <w:szCs w:val="24"/>
        </w:rPr>
        <w:t>---------------------------------------------------------------------</w:t>
      </w:r>
      <w:r w:rsidR="00495473" w:rsidRPr="00D14E4E">
        <w:rPr>
          <w:rFonts w:ascii="Times New Roman" w:eastAsia="Times New Roman" w:hAnsi="Times New Roman" w:cs="Times New Roman"/>
          <w:b/>
          <w:bCs/>
          <w:sz w:val="24"/>
          <w:szCs w:val="24"/>
        </w:rPr>
        <w:t>--</w:t>
      </w:r>
      <w:r w:rsidR="00495473">
        <w:rPr>
          <w:rFonts w:ascii="Times New Roman" w:eastAsia="Times New Roman" w:hAnsi="Times New Roman" w:cs="Times New Roman"/>
          <w:b/>
          <w:bCs/>
          <w:sz w:val="24"/>
          <w:szCs w:val="24"/>
        </w:rPr>
        <w:t>5</w:t>
      </w:r>
    </w:p>
    <w:p w14:paraId="3FE69F5E" w14:textId="6E52F2F6" w:rsidR="00D14E4E" w:rsidRPr="00D14E4E" w:rsidRDefault="00D14E4E" w:rsidP="00D14E4E">
      <w:pPr>
        <w:pStyle w:val="ListParagraph"/>
        <w:numPr>
          <w:ilvl w:val="0"/>
          <w:numId w:val="1"/>
        </w:numPr>
        <w:spacing w:line="360" w:lineRule="auto"/>
        <w:rPr>
          <w:rFonts w:ascii="Times New Roman" w:eastAsia="Times New Roman" w:hAnsi="Times New Roman" w:cs="Times New Roman"/>
          <w:b/>
          <w:bCs/>
          <w:color w:val="000000"/>
          <w:sz w:val="24"/>
          <w:szCs w:val="24"/>
        </w:rPr>
      </w:pPr>
      <w:r w:rsidRPr="00D14E4E">
        <w:rPr>
          <w:rFonts w:ascii="Times New Roman" w:eastAsia="Times New Roman" w:hAnsi="Times New Roman" w:cs="Times New Roman"/>
          <w:b/>
          <w:bCs/>
          <w:color w:val="000000"/>
          <w:sz w:val="24"/>
          <w:szCs w:val="24"/>
        </w:rPr>
        <w:t>Test Environment</w:t>
      </w:r>
      <w:r w:rsidR="00495473" w:rsidRPr="00D14E4E">
        <w:rPr>
          <w:rFonts w:ascii="Times New Roman" w:eastAsia="Times New Roman" w:hAnsi="Times New Roman" w:cs="Times New Roman"/>
          <w:b/>
          <w:bCs/>
          <w:color w:val="000000"/>
          <w:sz w:val="24"/>
          <w:szCs w:val="24"/>
        </w:rPr>
        <w:t>---------------------------------------------------------------------</w:t>
      </w:r>
      <w:r w:rsidR="00495473" w:rsidRPr="00D14E4E">
        <w:rPr>
          <w:rFonts w:ascii="Times New Roman" w:eastAsia="Times New Roman" w:hAnsi="Times New Roman" w:cs="Times New Roman"/>
          <w:b/>
          <w:bCs/>
          <w:sz w:val="24"/>
          <w:szCs w:val="24"/>
        </w:rPr>
        <w:t>--</w:t>
      </w:r>
      <w:r w:rsidR="00495473">
        <w:rPr>
          <w:rFonts w:ascii="Times New Roman" w:eastAsia="Times New Roman" w:hAnsi="Times New Roman" w:cs="Times New Roman"/>
          <w:b/>
          <w:bCs/>
          <w:sz w:val="24"/>
          <w:szCs w:val="24"/>
        </w:rPr>
        <w:t>6</w:t>
      </w:r>
    </w:p>
    <w:p w14:paraId="6890E37F" w14:textId="159A718A" w:rsidR="00D14E4E" w:rsidRPr="00D14E4E" w:rsidRDefault="00D14E4E" w:rsidP="00D14E4E">
      <w:pPr>
        <w:pStyle w:val="ListParagraph"/>
        <w:numPr>
          <w:ilvl w:val="0"/>
          <w:numId w:val="1"/>
        </w:numPr>
        <w:spacing w:line="360" w:lineRule="auto"/>
        <w:rPr>
          <w:rFonts w:ascii="Times New Roman" w:eastAsia="Times New Roman" w:hAnsi="Times New Roman" w:cs="Times New Roman"/>
          <w:b/>
          <w:bCs/>
          <w:color w:val="000000"/>
          <w:sz w:val="24"/>
          <w:szCs w:val="24"/>
        </w:rPr>
      </w:pPr>
      <w:r w:rsidRPr="00D14E4E">
        <w:rPr>
          <w:rFonts w:ascii="Times New Roman" w:eastAsia="Times New Roman" w:hAnsi="Times New Roman" w:cs="Times New Roman"/>
          <w:b/>
          <w:bCs/>
          <w:color w:val="000000"/>
          <w:sz w:val="24"/>
          <w:szCs w:val="24"/>
        </w:rPr>
        <w:t>Test Deliverables</w:t>
      </w:r>
      <w:r w:rsidR="00495473" w:rsidRPr="00D14E4E">
        <w:rPr>
          <w:rFonts w:ascii="Times New Roman" w:eastAsia="Times New Roman" w:hAnsi="Times New Roman" w:cs="Times New Roman"/>
          <w:b/>
          <w:bCs/>
          <w:color w:val="000000"/>
          <w:sz w:val="24"/>
          <w:szCs w:val="24"/>
        </w:rPr>
        <w:t>---------------------------------------------------------------------</w:t>
      </w:r>
      <w:r w:rsidR="00495473" w:rsidRPr="00D14E4E">
        <w:rPr>
          <w:rFonts w:ascii="Times New Roman" w:eastAsia="Times New Roman" w:hAnsi="Times New Roman" w:cs="Times New Roman"/>
          <w:b/>
          <w:bCs/>
          <w:sz w:val="24"/>
          <w:szCs w:val="24"/>
        </w:rPr>
        <w:t>--</w:t>
      </w:r>
      <w:r w:rsidR="00495473">
        <w:rPr>
          <w:rFonts w:ascii="Times New Roman" w:eastAsia="Times New Roman" w:hAnsi="Times New Roman" w:cs="Times New Roman"/>
          <w:b/>
          <w:bCs/>
          <w:sz w:val="24"/>
          <w:szCs w:val="24"/>
        </w:rPr>
        <w:t>6</w:t>
      </w:r>
    </w:p>
    <w:p w14:paraId="1EDE171A" w14:textId="60A3401A" w:rsidR="00D14E4E" w:rsidRPr="00D14E4E" w:rsidRDefault="00D14E4E" w:rsidP="00D14E4E">
      <w:pPr>
        <w:pStyle w:val="ListParagraph"/>
        <w:numPr>
          <w:ilvl w:val="0"/>
          <w:numId w:val="1"/>
        </w:numPr>
        <w:spacing w:line="360" w:lineRule="auto"/>
        <w:rPr>
          <w:rFonts w:ascii="Times New Roman" w:eastAsia="Times New Roman" w:hAnsi="Times New Roman" w:cs="Times New Roman"/>
          <w:b/>
          <w:bCs/>
          <w:color w:val="000000"/>
          <w:sz w:val="24"/>
          <w:szCs w:val="24"/>
        </w:rPr>
      </w:pPr>
      <w:r w:rsidRPr="00D14E4E">
        <w:rPr>
          <w:rFonts w:ascii="Times New Roman" w:eastAsia="Times New Roman" w:hAnsi="Times New Roman" w:cs="Times New Roman"/>
          <w:b/>
          <w:bCs/>
          <w:color w:val="000000"/>
          <w:sz w:val="24"/>
          <w:szCs w:val="24"/>
        </w:rPr>
        <w:t>Approval</w:t>
      </w:r>
      <w:r w:rsidR="00495473" w:rsidRPr="00D14E4E">
        <w:rPr>
          <w:rFonts w:ascii="Times New Roman" w:eastAsia="Times New Roman" w:hAnsi="Times New Roman" w:cs="Times New Roman"/>
          <w:b/>
          <w:bCs/>
          <w:color w:val="000000"/>
          <w:sz w:val="24"/>
          <w:szCs w:val="24"/>
        </w:rPr>
        <w:t>---------------------------------------------------------------------</w:t>
      </w:r>
      <w:r w:rsidR="00495473" w:rsidRPr="00D14E4E">
        <w:rPr>
          <w:rFonts w:ascii="Times New Roman" w:eastAsia="Times New Roman" w:hAnsi="Times New Roman" w:cs="Times New Roman"/>
          <w:b/>
          <w:bCs/>
          <w:sz w:val="24"/>
          <w:szCs w:val="24"/>
        </w:rPr>
        <w:t>--</w:t>
      </w:r>
      <w:r w:rsidR="00495473">
        <w:rPr>
          <w:rFonts w:ascii="Times New Roman" w:eastAsia="Times New Roman" w:hAnsi="Times New Roman" w:cs="Times New Roman"/>
          <w:b/>
          <w:bCs/>
          <w:sz w:val="24"/>
          <w:szCs w:val="24"/>
        </w:rPr>
        <w:t>6</w:t>
      </w:r>
    </w:p>
    <w:p w14:paraId="2DEAE66A" w14:textId="4ADE6FF1" w:rsidR="00D14E4E" w:rsidRPr="00D14E4E" w:rsidRDefault="00D14E4E" w:rsidP="00D14E4E">
      <w:pPr>
        <w:pStyle w:val="ListParagraph"/>
        <w:numPr>
          <w:ilvl w:val="0"/>
          <w:numId w:val="1"/>
        </w:numPr>
        <w:spacing w:line="360" w:lineRule="auto"/>
        <w:rPr>
          <w:rFonts w:ascii="Times New Roman" w:eastAsia="Times New Roman" w:hAnsi="Times New Roman" w:cs="Times New Roman"/>
          <w:b/>
          <w:bCs/>
          <w:color w:val="000000"/>
          <w:sz w:val="24"/>
          <w:szCs w:val="24"/>
        </w:rPr>
      </w:pPr>
      <w:r w:rsidRPr="00D14E4E">
        <w:rPr>
          <w:rFonts w:ascii="Times New Roman" w:eastAsia="Times New Roman" w:hAnsi="Times New Roman" w:cs="Times New Roman"/>
          <w:b/>
          <w:bCs/>
          <w:color w:val="000000"/>
          <w:sz w:val="24"/>
          <w:szCs w:val="24"/>
        </w:rPr>
        <w:t>Glossary</w:t>
      </w:r>
      <w:r w:rsidR="00495473" w:rsidRPr="00D14E4E">
        <w:rPr>
          <w:rFonts w:ascii="Times New Roman" w:eastAsia="Times New Roman" w:hAnsi="Times New Roman" w:cs="Times New Roman"/>
          <w:b/>
          <w:bCs/>
          <w:color w:val="000000"/>
          <w:sz w:val="24"/>
          <w:szCs w:val="24"/>
        </w:rPr>
        <w:t>---------------------------------------------------------------------</w:t>
      </w:r>
      <w:r w:rsidR="00495473" w:rsidRPr="00D14E4E">
        <w:rPr>
          <w:rFonts w:ascii="Times New Roman" w:eastAsia="Times New Roman" w:hAnsi="Times New Roman" w:cs="Times New Roman"/>
          <w:b/>
          <w:bCs/>
          <w:sz w:val="24"/>
          <w:szCs w:val="24"/>
        </w:rPr>
        <w:t>--</w:t>
      </w:r>
      <w:r w:rsidR="00495473">
        <w:rPr>
          <w:rFonts w:ascii="Times New Roman" w:eastAsia="Times New Roman" w:hAnsi="Times New Roman" w:cs="Times New Roman"/>
          <w:b/>
          <w:bCs/>
          <w:sz w:val="24"/>
          <w:szCs w:val="24"/>
        </w:rPr>
        <w:t>6</w:t>
      </w:r>
    </w:p>
    <w:p w14:paraId="017CEEF9" w14:textId="3B640448" w:rsidR="00AF1B9A" w:rsidRPr="00D14E4E" w:rsidRDefault="00D14E4E" w:rsidP="00D14E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947C5CD" w14:textId="0AA76CC4" w:rsidR="00D14E4E" w:rsidRPr="00495473" w:rsidRDefault="00D14E4E">
      <w:pPr>
        <w:pStyle w:val="Heading2"/>
        <w:numPr>
          <w:ilvl w:val="0"/>
          <w:numId w:val="2"/>
        </w:numPr>
        <w:spacing w:after="240" w:line="240" w:lineRule="auto"/>
        <w:rPr>
          <w:rFonts w:ascii="Times New Roman" w:eastAsia="Times New Roman" w:hAnsi="Times New Roman" w:cs="Times New Roman"/>
          <w:b/>
          <w:i/>
          <w:iCs/>
        </w:rPr>
      </w:pPr>
      <w:r w:rsidRPr="00495473">
        <w:rPr>
          <w:rFonts w:ascii="Times New Roman" w:eastAsia="Times New Roman" w:hAnsi="Times New Roman" w:cs="Times New Roman"/>
          <w:b/>
          <w:i/>
          <w:iCs/>
        </w:rPr>
        <w:lastRenderedPageBreak/>
        <w:t>Test Plan ID - 01</w:t>
      </w:r>
    </w:p>
    <w:p w14:paraId="30E8766A" w14:textId="3F0AB829" w:rsidR="00AF1B9A" w:rsidRPr="00495473" w:rsidRDefault="00461ECA">
      <w:pPr>
        <w:pStyle w:val="Heading2"/>
        <w:numPr>
          <w:ilvl w:val="0"/>
          <w:numId w:val="2"/>
        </w:numPr>
        <w:spacing w:after="240" w:line="240" w:lineRule="auto"/>
        <w:rPr>
          <w:rFonts w:ascii="Times New Roman" w:eastAsia="Times New Roman" w:hAnsi="Times New Roman" w:cs="Times New Roman"/>
          <w:b/>
          <w:i/>
          <w:iCs/>
        </w:rPr>
      </w:pPr>
      <w:r w:rsidRPr="00495473">
        <w:rPr>
          <w:rFonts w:ascii="Times New Roman" w:eastAsia="Times New Roman" w:hAnsi="Times New Roman" w:cs="Times New Roman"/>
          <w:b/>
          <w:i/>
          <w:iCs/>
        </w:rPr>
        <w:t>Introduction</w:t>
      </w:r>
    </w:p>
    <w:p w14:paraId="50078ED4" w14:textId="55D17C41" w:rsidR="00BF3B11" w:rsidRPr="00BF3B11" w:rsidRDefault="00BF3B11" w:rsidP="00BF3B11">
      <w:pPr>
        <w:jc w:val="both"/>
        <w:rPr>
          <w:rFonts w:ascii="Times New Roman" w:hAnsi="Times New Roman" w:cs="Times New Roman"/>
        </w:rPr>
      </w:pPr>
      <w:r w:rsidRPr="00BF3B11">
        <w:rPr>
          <w:rFonts w:ascii="Times New Roman" w:hAnsi="Times New Roman" w:cs="Times New Roman"/>
        </w:rPr>
        <w:t>The Star Tech Online Shopping App transcends the boundaries of a typical shopping platform, emerging as a dynamic featured app website that ingeniously merges convenience with innovation. Integral to its revenue model is the seamless integration of strategically placed advertisements, which not only bolster income but also enhance the user experience.</w:t>
      </w:r>
      <w:r>
        <w:rPr>
          <w:rFonts w:ascii="Times New Roman" w:hAnsi="Times New Roman" w:cs="Times New Roman"/>
        </w:rPr>
        <w:t xml:space="preserve"> </w:t>
      </w:r>
      <w:r w:rsidRPr="00BF3B11">
        <w:rPr>
          <w:rFonts w:ascii="Times New Roman" w:hAnsi="Times New Roman" w:cs="Times New Roman"/>
        </w:rPr>
        <w:t>A defining facet of the app lies in its sidebar, a gateway to a diverse array of captivating shows and content. This curated selection caters to varied user preferences, ensuring engagement for all. Beyond entertainment, the sidebar serves as a window into trending applications, showcasing their popularity and download history. This feature empowers users to make informed choices, aligning their preferences with the wider user consensus.</w:t>
      </w:r>
      <w:r>
        <w:rPr>
          <w:rFonts w:ascii="Times New Roman" w:hAnsi="Times New Roman" w:cs="Times New Roman"/>
        </w:rPr>
        <w:t xml:space="preserve"> </w:t>
      </w:r>
      <w:r w:rsidRPr="00BF3B11">
        <w:rPr>
          <w:rFonts w:ascii="Times New Roman" w:hAnsi="Times New Roman" w:cs="Times New Roman"/>
        </w:rPr>
        <w:t>Incorporating star ratings and their corresponding dates further enriches the user experience. These insights provide a comprehensive overview of app performance, allowing users to gauge an app's evolution and credibility over time. The app becomes a reliable guide in app selection, fostering user trust and confidence.</w:t>
      </w:r>
    </w:p>
    <w:p w14:paraId="6F3BE31B" w14:textId="5ABACB33" w:rsidR="00BF3B11" w:rsidRDefault="00BF3B11" w:rsidP="00BF3B11">
      <w:pPr>
        <w:jc w:val="both"/>
        <w:rPr>
          <w:rFonts w:ascii="Times New Roman" w:hAnsi="Times New Roman" w:cs="Times New Roman"/>
        </w:rPr>
      </w:pPr>
      <w:r w:rsidRPr="00BF3B11">
        <w:rPr>
          <w:rFonts w:ascii="Times New Roman" w:hAnsi="Times New Roman" w:cs="Times New Roman"/>
        </w:rPr>
        <w:t>Central to the app's revenue strategy is the strategic placement of ads. Rather than intrusive disruptions, ads seamlessly blend into the interface, elevating the overall experience. This approach enhances ad effectiveness and user engagement. Moreover, the app empowers entrepreneurial endeavors by enabling users to create stores and run ads across different app types, diversifying revenue streams and fostering a supportive ecosystem.</w:t>
      </w:r>
      <w:r>
        <w:rPr>
          <w:rFonts w:ascii="Times New Roman" w:hAnsi="Times New Roman" w:cs="Times New Roman"/>
        </w:rPr>
        <w:t xml:space="preserve"> </w:t>
      </w:r>
      <w:r w:rsidRPr="00BF3B11">
        <w:rPr>
          <w:rFonts w:ascii="Times New Roman" w:hAnsi="Times New Roman" w:cs="Times New Roman"/>
        </w:rPr>
        <w:t xml:space="preserve">In essence, the Star Tech Online Shopping App redefines online shopping. It seamlessly integrates user-friendly design with strategic ads, </w:t>
      </w:r>
      <w:proofErr w:type="gramStart"/>
      <w:r w:rsidRPr="00BF3B11">
        <w:rPr>
          <w:rFonts w:ascii="Times New Roman" w:hAnsi="Times New Roman" w:cs="Times New Roman"/>
        </w:rPr>
        <w:t>curates</w:t>
      </w:r>
      <w:proofErr w:type="gramEnd"/>
      <w:r w:rsidRPr="00BF3B11">
        <w:rPr>
          <w:rFonts w:ascii="Times New Roman" w:hAnsi="Times New Roman" w:cs="Times New Roman"/>
        </w:rPr>
        <w:t xml:space="preserve"> informative content, and empowers users to be both consumers and contributors. The result is an innovative platform where technology, entertainment, and entrepreneurship converge to create a harmonious digital marketplace.</w:t>
      </w:r>
    </w:p>
    <w:p w14:paraId="1CC7D634" w14:textId="44A4541E" w:rsidR="00F62F87" w:rsidRPr="00F62F87" w:rsidRDefault="00F62F87" w:rsidP="00BF3B11">
      <w:pPr>
        <w:rPr>
          <w:rFonts w:ascii="Times New Roman" w:hAnsi="Times New Roman" w:cs="Times New Roman"/>
          <w:b/>
          <w:bCs/>
        </w:rPr>
      </w:pPr>
      <w:r w:rsidRPr="00F62F87">
        <w:rPr>
          <w:rFonts w:ascii="Times New Roman" w:hAnsi="Times New Roman" w:cs="Times New Roman"/>
          <w:b/>
          <w:bCs/>
        </w:rPr>
        <w:t>Main Functionality:</w:t>
      </w:r>
    </w:p>
    <w:p w14:paraId="0FC38A11" w14:textId="3A920BEF" w:rsidR="00210172" w:rsidRPr="00210172" w:rsidRDefault="00210172" w:rsidP="00210172">
      <w:pPr>
        <w:spacing w:after="240" w:line="240" w:lineRule="auto"/>
        <w:jc w:val="both"/>
        <w:rPr>
          <w:rFonts w:ascii="Times New Roman" w:hAnsi="Times New Roman" w:cs="Times New Roman"/>
        </w:rPr>
      </w:pPr>
      <w:r w:rsidRPr="00210172">
        <w:rPr>
          <w:rFonts w:ascii="Times New Roman" w:hAnsi="Times New Roman" w:cs="Times New Roman"/>
        </w:rPr>
        <w:t>Certainly, here is the main functionality of the Star Tech Online App Showcase summarized in points:</w:t>
      </w:r>
    </w:p>
    <w:p w14:paraId="55AC6AC9" w14:textId="4A56A466" w:rsidR="00210172" w:rsidRPr="00210172" w:rsidRDefault="00210172" w:rsidP="00210172">
      <w:pPr>
        <w:pStyle w:val="ListParagraph"/>
        <w:numPr>
          <w:ilvl w:val="0"/>
          <w:numId w:val="84"/>
        </w:numPr>
        <w:spacing w:after="240" w:line="360" w:lineRule="auto"/>
        <w:jc w:val="both"/>
        <w:rPr>
          <w:rFonts w:ascii="Times New Roman" w:hAnsi="Times New Roman" w:cs="Times New Roman"/>
        </w:rPr>
      </w:pPr>
      <w:r w:rsidRPr="00210172">
        <w:rPr>
          <w:rFonts w:ascii="Times New Roman" w:hAnsi="Times New Roman" w:cs="Times New Roman"/>
        </w:rPr>
        <w:t>Keyword Tracking and Optimization**: Enables users to monitor and optimize the performance of keywords for their apps, enhancing visibility and engagement.</w:t>
      </w:r>
    </w:p>
    <w:p w14:paraId="57AB35BC" w14:textId="77777777" w:rsidR="00210172" w:rsidRPr="00210172" w:rsidRDefault="00210172" w:rsidP="00210172">
      <w:pPr>
        <w:pStyle w:val="ListParagraph"/>
        <w:numPr>
          <w:ilvl w:val="0"/>
          <w:numId w:val="84"/>
        </w:numPr>
        <w:spacing w:after="240" w:line="360" w:lineRule="auto"/>
        <w:jc w:val="both"/>
        <w:rPr>
          <w:rFonts w:ascii="Times New Roman" w:hAnsi="Times New Roman" w:cs="Times New Roman"/>
        </w:rPr>
      </w:pPr>
      <w:r w:rsidRPr="00210172">
        <w:rPr>
          <w:rFonts w:ascii="Times New Roman" w:hAnsi="Times New Roman" w:cs="Times New Roman"/>
        </w:rPr>
        <w:t>Gap Analysis and Position Gap**: Identifies gaps in keyword strategy and compares current keyword rankings with desired positions, aiding in strategic optimization</w:t>
      </w:r>
    </w:p>
    <w:p w14:paraId="71774033" w14:textId="024CCEEE" w:rsidR="00210172" w:rsidRPr="00210172" w:rsidRDefault="00210172" w:rsidP="00210172">
      <w:pPr>
        <w:pStyle w:val="ListParagraph"/>
        <w:numPr>
          <w:ilvl w:val="0"/>
          <w:numId w:val="84"/>
        </w:numPr>
        <w:spacing w:after="240" w:line="360" w:lineRule="auto"/>
        <w:jc w:val="both"/>
        <w:rPr>
          <w:rFonts w:ascii="Times New Roman" w:hAnsi="Times New Roman" w:cs="Times New Roman"/>
        </w:rPr>
      </w:pPr>
      <w:r w:rsidRPr="00210172">
        <w:rPr>
          <w:rFonts w:ascii="Times New Roman" w:hAnsi="Times New Roman" w:cs="Times New Roman"/>
        </w:rPr>
        <w:t>Keyword Translator and Research**: Facilitates international expansion by offering keyword translation and supports data-driven decisions through comprehensive keyword research.</w:t>
      </w:r>
    </w:p>
    <w:p w14:paraId="612CBF56" w14:textId="5E394CC2" w:rsidR="00210172" w:rsidRPr="00210172" w:rsidRDefault="00210172" w:rsidP="00210172">
      <w:pPr>
        <w:pStyle w:val="ListParagraph"/>
        <w:numPr>
          <w:ilvl w:val="0"/>
          <w:numId w:val="84"/>
        </w:numPr>
        <w:spacing w:after="240" w:line="360" w:lineRule="auto"/>
        <w:jc w:val="both"/>
        <w:rPr>
          <w:rFonts w:ascii="Times New Roman" w:hAnsi="Times New Roman" w:cs="Times New Roman"/>
        </w:rPr>
      </w:pPr>
      <w:r w:rsidRPr="00210172">
        <w:rPr>
          <w:rFonts w:ascii="Times New Roman" w:hAnsi="Times New Roman" w:cs="Times New Roman"/>
        </w:rPr>
        <w:t>Explorer and Asset Hub**: Assists in discovering trends, opportunities, and organizing digital assets for streamlined content creation and distribution.</w:t>
      </w:r>
    </w:p>
    <w:p w14:paraId="1E799653" w14:textId="574288B0" w:rsidR="00210172" w:rsidRPr="00210172" w:rsidRDefault="00210172" w:rsidP="00210172">
      <w:pPr>
        <w:pStyle w:val="ListParagraph"/>
        <w:numPr>
          <w:ilvl w:val="0"/>
          <w:numId w:val="84"/>
        </w:numPr>
        <w:spacing w:after="240" w:line="360" w:lineRule="auto"/>
        <w:jc w:val="both"/>
        <w:rPr>
          <w:rFonts w:ascii="Times New Roman" w:hAnsi="Times New Roman" w:cs="Times New Roman"/>
        </w:rPr>
      </w:pPr>
      <w:r w:rsidRPr="00210172">
        <w:rPr>
          <w:rFonts w:ascii="Times New Roman" w:hAnsi="Times New Roman" w:cs="Times New Roman"/>
        </w:rPr>
        <w:t>Search Ad and Google Ad Creation**: Allows users to create search ads within the platform and simplifies the setup of Google Ad campaigns for broader reach.</w:t>
      </w:r>
    </w:p>
    <w:p w14:paraId="4D1A27B7" w14:textId="403423C4" w:rsidR="00210172" w:rsidRPr="00210172" w:rsidRDefault="00210172" w:rsidP="00210172">
      <w:pPr>
        <w:pStyle w:val="ListParagraph"/>
        <w:numPr>
          <w:ilvl w:val="0"/>
          <w:numId w:val="84"/>
        </w:numPr>
        <w:spacing w:after="240" w:line="360" w:lineRule="auto"/>
        <w:jc w:val="both"/>
        <w:rPr>
          <w:rFonts w:ascii="Times New Roman" w:hAnsi="Times New Roman" w:cs="Times New Roman"/>
        </w:rPr>
      </w:pPr>
      <w:r w:rsidRPr="00210172">
        <w:rPr>
          <w:rFonts w:ascii="Times New Roman" w:hAnsi="Times New Roman" w:cs="Times New Roman"/>
        </w:rPr>
        <w:t>Market Analysis**: Provides insights into market trends, competitive strategies, and growth opportunities, enhancing decision-making for app promotion.</w:t>
      </w:r>
    </w:p>
    <w:p w14:paraId="65BCB996" w14:textId="425750A5" w:rsidR="00210172" w:rsidRPr="00210172" w:rsidRDefault="00210172" w:rsidP="00210172">
      <w:pPr>
        <w:pStyle w:val="ListParagraph"/>
        <w:numPr>
          <w:ilvl w:val="0"/>
          <w:numId w:val="84"/>
        </w:numPr>
        <w:spacing w:after="240" w:line="360" w:lineRule="auto"/>
        <w:jc w:val="both"/>
        <w:rPr>
          <w:rFonts w:ascii="Times New Roman" w:hAnsi="Times New Roman" w:cs="Times New Roman"/>
        </w:rPr>
      </w:pPr>
      <w:r w:rsidRPr="00210172">
        <w:rPr>
          <w:rFonts w:ascii="Times New Roman" w:hAnsi="Times New Roman" w:cs="Times New Roman"/>
        </w:rPr>
        <w:t>App Discovery Sidebar**: Showcases captivating shows, popular apps, and download histories, fostering community engagement and aiding in app discovery.</w:t>
      </w:r>
    </w:p>
    <w:p w14:paraId="75D26963" w14:textId="7BF8FE0D" w:rsidR="00210172" w:rsidRPr="00210172" w:rsidRDefault="00210172" w:rsidP="00210172">
      <w:pPr>
        <w:pStyle w:val="ListParagraph"/>
        <w:numPr>
          <w:ilvl w:val="0"/>
          <w:numId w:val="84"/>
        </w:numPr>
        <w:spacing w:after="240" w:line="360" w:lineRule="auto"/>
        <w:jc w:val="both"/>
        <w:rPr>
          <w:rFonts w:ascii="Times New Roman" w:hAnsi="Times New Roman" w:cs="Times New Roman"/>
        </w:rPr>
      </w:pPr>
      <w:r w:rsidRPr="00210172">
        <w:rPr>
          <w:rFonts w:ascii="Times New Roman" w:hAnsi="Times New Roman" w:cs="Times New Roman"/>
        </w:rPr>
        <w:lastRenderedPageBreak/>
        <w:t>Star Ratings and Dates Display**: Enhances user trust by presenting star ratings and their corresponding dates, aiding informed decision-making.</w:t>
      </w:r>
    </w:p>
    <w:p w14:paraId="58E819B8" w14:textId="77777777" w:rsidR="00210172" w:rsidRPr="00210172" w:rsidRDefault="00210172" w:rsidP="00210172">
      <w:pPr>
        <w:pStyle w:val="ListParagraph"/>
        <w:numPr>
          <w:ilvl w:val="0"/>
          <w:numId w:val="84"/>
        </w:numPr>
        <w:spacing w:after="240" w:line="360" w:lineRule="auto"/>
        <w:jc w:val="both"/>
        <w:rPr>
          <w:rFonts w:ascii="Times New Roman" w:hAnsi="Times New Roman" w:cs="Times New Roman"/>
        </w:rPr>
      </w:pPr>
      <w:r w:rsidRPr="00210172">
        <w:rPr>
          <w:rFonts w:ascii="Times New Roman" w:hAnsi="Times New Roman" w:cs="Times New Roman"/>
        </w:rPr>
        <w:t>Strategic Advertisement Placement**: Integrates ads seamlessly for revenue generation while maintaining a user-friendly experience.</w:t>
      </w:r>
    </w:p>
    <w:p w14:paraId="22A2C242" w14:textId="105CF322" w:rsidR="00210172" w:rsidRPr="00210172" w:rsidRDefault="00210172" w:rsidP="00210172">
      <w:pPr>
        <w:pStyle w:val="ListParagraph"/>
        <w:numPr>
          <w:ilvl w:val="0"/>
          <w:numId w:val="84"/>
        </w:numPr>
        <w:spacing w:after="240" w:line="360" w:lineRule="auto"/>
        <w:jc w:val="both"/>
        <w:rPr>
          <w:rFonts w:ascii="Times New Roman" w:hAnsi="Times New Roman" w:cs="Times New Roman"/>
        </w:rPr>
      </w:pPr>
      <w:r w:rsidRPr="00210172">
        <w:rPr>
          <w:rFonts w:ascii="Times New Roman" w:hAnsi="Times New Roman" w:cs="Times New Roman"/>
        </w:rPr>
        <w:t>Entrepreneurial Empowerment**: Facilitates store creation and ad placement on various app types, empowering users to harness the platform for their ventures.</w:t>
      </w:r>
    </w:p>
    <w:p w14:paraId="683F841A" w14:textId="5D622D28" w:rsidR="00210172" w:rsidRPr="00210172" w:rsidRDefault="00210172" w:rsidP="00210172">
      <w:pPr>
        <w:pStyle w:val="ListParagraph"/>
        <w:numPr>
          <w:ilvl w:val="0"/>
          <w:numId w:val="84"/>
        </w:numPr>
        <w:spacing w:after="240" w:line="360" w:lineRule="auto"/>
        <w:jc w:val="both"/>
        <w:rPr>
          <w:rFonts w:ascii="Times New Roman" w:hAnsi="Times New Roman" w:cs="Times New Roman"/>
        </w:rPr>
      </w:pPr>
      <w:r w:rsidRPr="00210172">
        <w:rPr>
          <w:rFonts w:ascii="Times New Roman" w:hAnsi="Times New Roman" w:cs="Times New Roman"/>
        </w:rPr>
        <w:t>Interactive Content Showcase**: Offers a platform for app creators to showcase their work, fostering engagement and interaction with a diverse range of content.</w:t>
      </w:r>
    </w:p>
    <w:p w14:paraId="27A8BFE2" w14:textId="223F5E8D" w:rsidR="00210172" w:rsidRPr="00210172" w:rsidRDefault="00210172" w:rsidP="00210172">
      <w:pPr>
        <w:pStyle w:val="ListParagraph"/>
        <w:numPr>
          <w:ilvl w:val="0"/>
          <w:numId w:val="84"/>
        </w:numPr>
        <w:spacing w:after="240" w:line="360" w:lineRule="auto"/>
        <w:jc w:val="both"/>
        <w:rPr>
          <w:rFonts w:ascii="Times New Roman" w:hAnsi="Times New Roman" w:cs="Times New Roman"/>
        </w:rPr>
      </w:pPr>
      <w:r w:rsidRPr="00210172">
        <w:rPr>
          <w:rFonts w:ascii="Times New Roman" w:hAnsi="Times New Roman" w:cs="Times New Roman"/>
        </w:rPr>
        <w:t>Data-Driven Insights**: Empowers users with data and insights to optimize their apps, content, and advertising strategies for better results.</w:t>
      </w:r>
    </w:p>
    <w:p w14:paraId="38E21BC1" w14:textId="7F2B5CD9" w:rsidR="00A1303C" w:rsidRPr="00F71226" w:rsidRDefault="00210172" w:rsidP="00210172">
      <w:pPr>
        <w:spacing w:after="240" w:line="240" w:lineRule="auto"/>
        <w:jc w:val="both"/>
        <w:rPr>
          <w:rFonts w:ascii="Times New Roman" w:hAnsi="Times New Roman" w:cs="Times New Roman"/>
        </w:rPr>
      </w:pPr>
      <w:r w:rsidRPr="00210172">
        <w:rPr>
          <w:rFonts w:ascii="Times New Roman" w:hAnsi="Times New Roman" w:cs="Times New Roman"/>
        </w:rPr>
        <w:t>The Star Tech Online App Showcase encompasses a broad spectrum of functionalities that cater to app creators, advertisers, and users, fostering engagement, promoting effective advertising, and enabling data-driven decisions within a cohesive digital ecosystem.</w:t>
      </w:r>
    </w:p>
    <w:p w14:paraId="5F37E09E" w14:textId="7A71D145" w:rsidR="005E318C" w:rsidRPr="00F71226" w:rsidRDefault="00461ECA">
      <w:pPr>
        <w:spacing w:after="240" w:line="240" w:lineRule="auto"/>
        <w:rPr>
          <w:rFonts w:ascii="Times New Roman" w:eastAsia="Times New Roman" w:hAnsi="Times New Roman" w:cs="Times New Roman"/>
          <w:b/>
          <w:i/>
          <w:sz w:val="24"/>
          <w:szCs w:val="24"/>
        </w:rPr>
      </w:pPr>
      <w:r w:rsidRPr="00F71226">
        <w:rPr>
          <w:rFonts w:ascii="Times New Roman" w:eastAsia="Times New Roman" w:hAnsi="Times New Roman" w:cs="Times New Roman"/>
          <w:b/>
          <w:i/>
          <w:sz w:val="24"/>
          <w:szCs w:val="24"/>
        </w:rPr>
        <w:t xml:space="preserve">Website </w:t>
      </w:r>
      <w:proofErr w:type="gramStart"/>
      <w:r w:rsidRPr="00F71226">
        <w:rPr>
          <w:rFonts w:ascii="Times New Roman" w:eastAsia="Times New Roman" w:hAnsi="Times New Roman" w:cs="Times New Roman"/>
          <w:b/>
          <w:i/>
          <w:sz w:val="24"/>
          <w:szCs w:val="24"/>
        </w:rPr>
        <w:t>URL</w:t>
      </w:r>
      <w:r w:rsidR="00210172" w:rsidRPr="00210172">
        <w:t xml:space="preserve"> </w:t>
      </w:r>
      <w:r w:rsidR="00210172">
        <w:t>:</w:t>
      </w:r>
      <w:proofErr w:type="gramEnd"/>
      <w:r w:rsidR="00210172">
        <w:t xml:space="preserve"> </w:t>
      </w:r>
      <w:hyperlink r:id="rId9" w:history="1">
        <w:r w:rsidR="00210172" w:rsidRPr="00210172">
          <w:rPr>
            <w:rStyle w:val="Hyperlink"/>
            <w:rFonts w:ascii="Times New Roman" w:eastAsia="Times New Roman" w:hAnsi="Times New Roman" w:cs="Times New Roman"/>
            <w:b/>
            <w:i/>
            <w:sz w:val="24"/>
            <w:szCs w:val="24"/>
          </w:rPr>
          <w:t>https://www.mobileaction.co/app/android/us/star-tech-online-shopping-app/com.startech.shop</w:t>
        </w:r>
      </w:hyperlink>
    </w:p>
    <w:p w14:paraId="1A25EEFF" w14:textId="78664959" w:rsidR="005E318C" w:rsidRPr="00495473" w:rsidRDefault="00461ECA" w:rsidP="00A4059A">
      <w:pPr>
        <w:pStyle w:val="Heading2"/>
        <w:numPr>
          <w:ilvl w:val="0"/>
          <w:numId w:val="2"/>
        </w:numPr>
        <w:rPr>
          <w:rFonts w:ascii="Times New Roman" w:eastAsia="Times New Roman" w:hAnsi="Times New Roman" w:cs="Times New Roman"/>
          <w:b/>
          <w:i/>
          <w:iCs/>
        </w:rPr>
      </w:pPr>
      <w:r w:rsidRPr="00495473">
        <w:rPr>
          <w:rFonts w:ascii="Times New Roman" w:eastAsia="Times New Roman" w:hAnsi="Times New Roman" w:cs="Times New Roman"/>
          <w:b/>
          <w:i/>
          <w:iCs/>
        </w:rPr>
        <w:t xml:space="preserve">Test Items </w:t>
      </w:r>
      <w:r w:rsidR="005E318C" w:rsidRPr="00495473">
        <w:rPr>
          <w:rFonts w:ascii="Times New Roman" w:hAnsi="Times New Roman" w:cs="Times New Roman"/>
          <w:i/>
          <w:iCs/>
          <w:vanish/>
        </w:rPr>
        <w:t>Top of Form</w:t>
      </w:r>
    </w:p>
    <w:p w14:paraId="26C6FED4" w14:textId="77777777" w:rsidR="005E318C" w:rsidRPr="005E318C" w:rsidRDefault="005E318C" w:rsidP="005E318C">
      <w:pPr>
        <w:rPr>
          <w:rFonts w:ascii="Times New Roman" w:hAnsi="Times New Roman" w:cs="Times New Roman"/>
          <w:vanish/>
        </w:rPr>
      </w:pPr>
      <w:r w:rsidRPr="005E318C">
        <w:rPr>
          <w:rFonts w:ascii="Times New Roman" w:hAnsi="Times New Roman" w:cs="Times New Roman"/>
          <w:vanish/>
        </w:rPr>
        <w:t>Bottom of Form</w:t>
      </w:r>
    </w:p>
    <w:p w14:paraId="25EAF4D8" w14:textId="77777777" w:rsidR="00AF1B9A" w:rsidRPr="00F71226" w:rsidRDefault="00AF1B9A">
      <w:pPr>
        <w:spacing w:after="0" w:line="240" w:lineRule="auto"/>
        <w:rPr>
          <w:rFonts w:ascii="Times New Roman" w:eastAsia="Times New Roman" w:hAnsi="Times New Roman" w:cs="Times New Roman"/>
          <w:color w:val="000000"/>
        </w:rPr>
      </w:pPr>
    </w:p>
    <w:p w14:paraId="41BFD45E" w14:textId="6C59556B" w:rsidR="00AF1B9A" w:rsidRPr="00863E86" w:rsidRDefault="00461ECA" w:rsidP="00F918EB">
      <w:pPr>
        <w:pStyle w:val="ListParagraph"/>
        <w:numPr>
          <w:ilvl w:val="1"/>
          <w:numId w:val="79"/>
        </w:numPr>
        <w:spacing w:after="0"/>
        <w:rPr>
          <w:rFonts w:ascii="Times New Roman" w:eastAsia="Times New Roman" w:hAnsi="Times New Roman" w:cs="Times New Roman"/>
          <w:i/>
          <w:iCs/>
          <w:color w:val="000000"/>
          <w:sz w:val="24"/>
          <w:szCs w:val="24"/>
        </w:rPr>
      </w:pPr>
      <w:r w:rsidRPr="00863E86">
        <w:rPr>
          <w:rFonts w:ascii="Times New Roman" w:eastAsia="Times New Roman" w:hAnsi="Times New Roman" w:cs="Times New Roman"/>
          <w:i/>
          <w:iCs/>
          <w:color w:val="000000"/>
          <w:sz w:val="24"/>
          <w:szCs w:val="24"/>
        </w:rPr>
        <w:t>Feature to be tested</w:t>
      </w:r>
      <w:r w:rsidR="00C809DC" w:rsidRPr="00863E86">
        <w:rPr>
          <w:rFonts w:ascii="Times New Roman" w:eastAsia="Times New Roman" w:hAnsi="Times New Roman" w:cs="Times New Roman"/>
          <w:i/>
          <w:iCs/>
          <w:color w:val="000000"/>
          <w:sz w:val="24"/>
          <w:szCs w:val="24"/>
        </w:rPr>
        <w:t>:</w:t>
      </w:r>
    </w:p>
    <w:p w14:paraId="655E2025" w14:textId="67041610" w:rsidR="00932EF5" w:rsidRPr="00F71226" w:rsidRDefault="00932EF5" w:rsidP="00932EF5">
      <w:pPr>
        <w:spacing w:after="0"/>
        <w:ind w:left="1440"/>
        <w:rPr>
          <w:rFonts w:ascii="Times New Roman" w:eastAsia="Times New Roman" w:hAnsi="Times New Roman" w:cs="Times New Roman"/>
          <w:color w:val="000000"/>
          <w:sz w:val="24"/>
          <w:szCs w:val="24"/>
        </w:rPr>
      </w:pPr>
    </w:p>
    <w:p w14:paraId="1A7FC36E" w14:textId="67493275" w:rsidR="00932EF5" w:rsidRPr="0091063E" w:rsidRDefault="00210172" w:rsidP="0091063E">
      <w:pPr>
        <w:rPr>
          <w:rFonts w:ascii="Times New Roman" w:hAnsi="Times New Roman" w:cs="Times New Roman"/>
          <w:b/>
          <w:bCs/>
        </w:rPr>
      </w:pPr>
      <w:r>
        <w:rPr>
          <w:rFonts w:ascii="Times New Roman" w:hAnsi="Times New Roman" w:cs="Times New Roman"/>
          <w:b/>
          <w:bCs/>
        </w:rPr>
        <w:t>Registration Functionality</w:t>
      </w:r>
    </w:p>
    <w:p w14:paraId="543E30FF" w14:textId="609B3BB9" w:rsidR="009825A0" w:rsidRPr="00CF0843" w:rsidRDefault="00CF0843" w:rsidP="00CF0843">
      <w:pPr>
        <w:pStyle w:val="ListParagraph"/>
        <w:numPr>
          <w:ilvl w:val="0"/>
          <w:numId w:val="85"/>
        </w:numPr>
        <w:rPr>
          <w:rFonts w:ascii="Times New Roman" w:hAnsi="Times New Roman" w:cs="Times New Roman"/>
          <w:b/>
          <w:bCs/>
        </w:rPr>
      </w:pPr>
      <w:r>
        <w:rPr>
          <w:rFonts w:ascii="Times New Roman" w:hAnsi="Times New Roman" w:cs="Times New Roman"/>
        </w:rPr>
        <w:t xml:space="preserve">Email and password field </w:t>
      </w:r>
    </w:p>
    <w:p w14:paraId="7830D67A" w14:textId="325EB837" w:rsidR="00CF0843" w:rsidRDefault="00CF0843" w:rsidP="00CF0843">
      <w:pPr>
        <w:pStyle w:val="ListParagraph"/>
        <w:numPr>
          <w:ilvl w:val="0"/>
          <w:numId w:val="85"/>
        </w:numPr>
        <w:rPr>
          <w:rFonts w:ascii="Times New Roman" w:hAnsi="Times New Roman" w:cs="Times New Roman"/>
          <w:b/>
          <w:bCs/>
        </w:rPr>
      </w:pPr>
      <w:r>
        <w:rPr>
          <w:rFonts w:ascii="Times New Roman" w:hAnsi="Times New Roman" w:cs="Times New Roman"/>
        </w:rPr>
        <w:t>Registration button</w:t>
      </w:r>
    </w:p>
    <w:p w14:paraId="649D2316" w14:textId="37915D23" w:rsidR="00932EF5" w:rsidRPr="0091063E" w:rsidRDefault="00CF0843" w:rsidP="0091063E">
      <w:pPr>
        <w:rPr>
          <w:rFonts w:ascii="Times New Roman" w:hAnsi="Times New Roman" w:cs="Times New Roman"/>
          <w:b/>
          <w:bCs/>
        </w:rPr>
      </w:pPr>
      <w:r>
        <w:rPr>
          <w:rFonts w:ascii="Times New Roman" w:hAnsi="Times New Roman" w:cs="Times New Roman"/>
          <w:b/>
          <w:bCs/>
        </w:rPr>
        <w:t>Login Functionality</w:t>
      </w:r>
      <w:r w:rsidR="00932EF5" w:rsidRPr="0091063E">
        <w:rPr>
          <w:rFonts w:ascii="Times New Roman" w:hAnsi="Times New Roman" w:cs="Times New Roman"/>
          <w:b/>
          <w:bCs/>
        </w:rPr>
        <w:t>:</w:t>
      </w:r>
    </w:p>
    <w:p w14:paraId="6EAC3CC5" w14:textId="1C0262CE" w:rsidR="009825A0" w:rsidRPr="00CF0843" w:rsidRDefault="00CF0843" w:rsidP="009825A0">
      <w:pPr>
        <w:pStyle w:val="ListParagraph"/>
        <w:numPr>
          <w:ilvl w:val="0"/>
          <w:numId w:val="56"/>
        </w:numPr>
        <w:rPr>
          <w:rFonts w:ascii="Times New Roman" w:hAnsi="Times New Roman" w:cs="Times New Roman"/>
        </w:rPr>
      </w:pPr>
      <w:r>
        <w:rPr>
          <w:rFonts w:ascii="Times New Roman" w:hAnsi="Times New Roman" w:cs="Times New Roman"/>
        </w:rPr>
        <w:t>Valid credentials to login</w:t>
      </w:r>
    </w:p>
    <w:p w14:paraId="532D1E3B" w14:textId="3C8964DA" w:rsidR="009825A0" w:rsidRPr="00CF0843" w:rsidRDefault="00CF0843" w:rsidP="00CF0843">
      <w:pPr>
        <w:rPr>
          <w:rFonts w:ascii="Times New Roman" w:hAnsi="Times New Roman" w:cs="Times New Roman"/>
          <w:b/>
          <w:bCs/>
        </w:rPr>
      </w:pPr>
      <w:r>
        <w:rPr>
          <w:rFonts w:ascii="Times New Roman" w:hAnsi="Times New Roman" w:cs="Times New Roman"/>
          <w:b/>
          <w:bCs/>
        </w:rPr>
        <w:t>Dashboard:</w:t>
      </w:r>
    </w:p>
    <w:p w14:paraId="5CB0F17A" w14:textId="54A16974" w:rsidR="00F71226" w:rsidRDefault="00932EF5" w:rsidP="00CF0843">
      <w:pPr>
        <w:pStyle w:val="ListParagraph"/>
        <w:numPr>
          <w:ilvl w:val="0"/>
          <w:numId w:val="57"/>
        </w:numPr>
        <w:rPr>
          <w:rFonts w:ascii="Times New Roman" w:hAnsi="Times New Roman" w:cs="Times New Roman"/>
        </w:rPr>
      </w:pPr>
      <w:r w:rsidRPr="009825A0">
        <w:rPr>
          <w:rFonts w:ascii="Times New Roman" w:hAnsi="Times New Roman" w:cs="Times New Roman"/>
        </w:rPr>
        <w:t xml:space="preserve">View </w:t>
      </w:r>
      <w:r w:rsidR="00CF0843">
        <w:rPr>
          <w:rFonts w:ascii="Times New Roman" w:hAnsi="Times New Roman" w:cs="Times New Roman"/>
        </w:rPr>
        <w:t>App</w:t>
      </w:r>
    </w:p>
    <w:p w14:paraId="6971E959" w14:textId="59F58190" w:rsidR="00CF0843" w:rsidRDefault="00CF0843" w:rsidP="00CF0843">
      <w:pPr>
        <w:pStyle w:val="ListParagraph"/>
        <w:numPr>
          <w:ilvl w:val="0"/>
          <w:numId w:val="57"/>
        </w:numPr>
        <w:rPr>
          <w:rFonts w:ascii="Times New Roman" w:hAnsi="Times New Roman" w:cs="Times New Roman"/>
        </w:rPr>
      </w:pPr>
      <w:r>
        <w:rPr>
          <w:rFonts w:ascii="Times New Roman" w:hAnsi="Times New Roman" w:cs="Times New Roman"/>
        </w:rPr>
        <w:t>App profile, Publisher profile, Featured ranks, Category ranks, Reviews, Similar apps</w:t>
      </w:r>
    </w:p>
    <w:p w14:paraId="332471A3" w14:textId="7C028B69" w:rsidR="00CF0843" w:rsidRPr="00F71226" w:rsidRDefault="00CF0843" w:rsidP="00CF0843">
      <w:pPr>
        <w:pStyle w:val="ListParagraph"/>
        <w:numPr>
          <w:ilvl w:val="0"/>
          <w:numId w:val="57"/>
        </w:numPr>
        <w:rPr>
          <w:rFonts w:ascii="Times New Roman" w:hAnsi="Times New Roman" w:cs="Times New Roman"/>
        </w:rPr>
      </w:pPr>
      <w:r>
        <w:rPr>
          <w:rFonts w:ascii="Times New Roman" w:hAnsi="Times New Roman" w:cs="Times New Roman"/>
        </w:rPr>
        <w:t>Top Charts</w:t>
      </w:r>
    </w:p>
    <w:p w14:paraId="55F3B368" w14:textId="40BEBDE6" w:rsidR="00F71226" w:rsidRPr="00F71226" w:rsidRDefault="00CF0843" w:rsidP="00F7122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bCs/>
        </w:rPr>
        <w:t>ASO:</w:t>
      </w:r>
    </w:p>
    <w:p w14:paraId="04F96BDE" w14:textId="6FD6FEEA" w:rsidR="00F71226" w:rsidRPr="00CF0843" w:rsidRDefault="00CF0843" w:rsidP="00CF0843">
      <w:pPr>
        <w:pStyle w:val="ListParagraph"/>
        <w:numPr>
          <w:ilvl w:val="0"/>
          <w:numId w:val="58"/>
        </w:numPr>
        <w:spacing w:after="0"/>
        <w:rPr>
          <w:rFonts w:ascii="Times New Roman" w:hAnsi="Times New Roman" w:cs="Times New Roman"/>
          <w:b/>
          <w:bCs/>
        </w:rPr>
      </w:pPr>
      <w:r>
        <w:rPr>
          <w:rFonts w:ascii="Times New Roman" w:eastAsia="Times New Roman" w:hAnsi="Times New Roman" w:cs="Times New Roman"/>
          <w:color w:val="000000"/>
          <w:sz w:val="24"/>
          <w:szCs w:val="24"/>
        </w:rPr>
        <w:t>Store Management</w:t>
      </w:r>
    </w:p>
    <w:p w14:paraId="253174BC" w14:textId="77777777" w:rsidR="00CF0843" w:rsidRPr="00F71226" w:rsidRDefault="00CF0843" w:rsidP="00CF0843">
      <w:pPr>
        <w:pStyle w:val="ListParagraph"/>
        <w:spacing w:after="0"/>
        <w:ind w:left="1080"/>
        <w:rPr>
          <w:rFonts w:ascii="Times New Roman" w:hAnsi="Times New Roman" w:cs="Times New Roman"/>
          <w:b/>
          <w:bCs/>
        </w:rPr>
      </w:pPr>
    </w:p>
    <w:p w14:paraId="7681DE24" w14:textId="0D406881" w:rsidR="00932EF5" w:rsidRPr="0091063E" w:rsidRDefault="00CF0843" w:rsidP="0091063E">
      <w:pPr>
        <w:rPr>
          <w:rFonts w:ascii="Times New Roman" w:hAnsi="Times New Roman" w:cs="Times New Roman"/>
          <w:b/>
          <w:bCs/>
        </w:rPr>
      </w:pPr>
      <w:r>
        <w:rPr>
          <w:rFonts w:ascii="Times New Roman" w:hAnsi="Times New Roman" w:cs="Times New Roman"/>
          <w:b/>
          <w:bCs/>
        </w:rPr>
        <w:t>Search ADS</w:t>
      </w:r>
      <w:r w:rsidR="00932EF5" w:rsidRPr="0091063E">
        <w:rPr>
          <w:rFonts w:ascii="Times New Roman" w:hAnsi="Times New Roman" w:cs="Times New Roman"/>
          <w:b/>
          <w:bCs/>
        </w:rPr>
        <w:t>:</w:t>
      </w:r>
    </w:p>
    <w:p w14:paraId="691918C9" w14:textId="77777777" w:rsidR="009825A0" w:rsidRPr="009825A0" w:rsidRDefault="009825A0" w:rsidP="009825A0">
      <w:pPr>
        <w:pStyle w:val="ListParagraph"/>
        <w:ind w:left="1080"/>
        <w:rPr>
          <w:rFonts w:ascii="Times New Roman" w:hAnsi="Times New Roman" w:cs="Times New Roman"/>
          <w:b/>
          <w:bCs/>
        </w:rPr>
      </w:pPr>
    </w:p>
    <w:p w14:paraId="412C332B" w14:textId="464382DA" w:rsidR="009825A0" w:rsidRDefault="00CF0843" w:rsidP="00CF0843">
      <w:pPr>
        <w:pStyle w:val="ListParagraph"/>
        <w:numPr>
          <w:ilvl w:val="0"/>
          <w:numId w:val="59"/>
        </w:numPr>
        <w:rPr>
          <w:rFonts w:ascii="Times New Roman" w:hAnsi="Times New Roman" w:cs="Times New Roman"/>
        </w:rPr>
      </w:pPr>
      <w:r>
        <w:rPr>
          <w:rFonts w:ascii="Times New Roman" w:hAnsi="Times New Roman" w:cs="Times New Roman"/>
        </w:rPr>
        <w:t xml:space="preserve">Search Results </w:t>
      </w:r>
    </w:p>
    <w:p w14:paraId="3B9B7617" w14:textId="7F9B4D16" w:rsidR="00CF0843" w:rsidRPr="009825A0" w:rsidRDefault="00CF0843" w:rsidP="00CF0843">
      <w:pPr>
        <w:pStyle w:val="ListParagraph"/>
        <w:numPr>
          <w:ilvl w:val="0"/>
          <w:numId w:val="59"/>
        </w:numPr>
        <w:rPr>
          <w:rFonts w:ascii="Times New Roman" w:hAnsi="Times New Roman" w:cs="Times New Roman"/>
        </w:rPr>
      </w:pPr>
      <w:r>
        <w:rPr>
          <w:rFonts w:ascii="Times New Roman" w:hAnsi="Times New Roman" w:cs="Times New Roman"/>
        </w:rPr>
        <w:t>All the functionality with related to search</w:t>
      </w:r>
    </w:p>
    <w:p w14:paraId="2647E571" w14:textId="77777777" w:rsidR="009825A0" w:rsidRDefault="009825A0" w:rsidP="00F71226">
      <w:pPr>
        <w:ind w:left="360"/>
        <w:rPr>
          <w:rFonts w:ascii="Times New Roman" w:hAnsi="Times New Roman" w:cs="Times New Roman"/>
          <w:b/>
          <w:bCs/>
        </w:rPr>
      </w:pPr>
    </w:p>
    <w:p w14:paraId="329802BF" w14:textId="3AFAA24A" w:rsidR="009825A0" w:rsidRPr="00CF0843" w:rsidRDefault="00CF0843" w:rsidP="00CF0843">
      <w:pPr>
        <w:rPr>
          <w:rFonts w:ascii="Times New Roman" w:hAnsi="Times New Roman" w:cs="Times New Roman"/>
          <w:b/>
          <w:bCs/>
        </w:rPr>
      </w:pPr>
      <w:r>
        <w:rPr>
          <w:rFonts w:ascii="Times New Roman" w:hAnsi="Times New Roman" w:cs="Times New Roman"/>
          <w:b/>
          <w:bCs/>
        </w:rPr>
        <w:t>Google AC:</w:t>
      </w:r>
    </w:p>
    <w:p w14:paraId="36464CB0" w14:textId="77777777" w:rsidR="00CF0843" w:rsidRPr="00CF0843" w:rsidRDefault="00932EF5" w:rsidP="00CF0843">
      <w:pPr>
        <w:pStyle w:val="ListParagraph"/>
        <w:numPr>
          <w:ilvl w:val="0"/>
          <w:numId w:val="60"/>
        </w:numPr>
        <w:rPr>
          <w:rFonts w:ascii="Times New Roman" w:hAnsi="Times New Roman" w:cs="Times New Roman"/>
          <w:b/>
          <w:bCs/>
        </w:rPr>
      </w:pPr>
      <w:r w:rsidRPr="009825A0">
        <w:rPr>
          <w:rFonts w:ascii="Times New Roman" w:hAnsi="Times New Roman" w:cs="Times New Roman"/>
        </w:rPr>
        <w:t xml:space="preserve">Register </w:t>
      </w:r>
      <w:r w:rsidR="00CF0843">
        <w:rPr>
          <w:rFonts w:ascii="Times New Roman" w:hAnsi="Times New Roman" w:cs="Times New Roman"/>
        </w:rPr>
        <w:t>All functionality of google ac</w:t>
      </w:r>
    </w:p>
    <w:p w14:paraId="6D4F290D" w14:textId="64A554B7" w:rsidR="009825A0" w:rsidRPr="00CF0843" w:rsidRDefault="00CF0843" w:rsidP="00CF0843">
      <w:pPr>
        <w:rPr>
          <w:rFonts w:ascii="Times New Roman" w:hAnsi="Times New Roman" w:cs="Times New Roman"/>
          <w:b/>
          <w:bCs/>
        </w:rPr>
      </w:pPr>
      <w:r>
        <w:rPr>
          <w:rFonts w:ascii="Times New Roman" w:hAnsi="Times New Roman" w:cs="Times New Roman"/>
          <w:b/>
          <w:bCs/>
        </w:rPr>
        <w:t>Market</w:t>
      </w:r>
      <w:r w:rsidR="00932EF5" w:rsidRPr="00CF0843">
        <w:rPr>
          <w:rFonts w:ascii="Times New Roman" w:hAnsi="Times New Roman" w:cs="Times New Roman"/>
          <w:b/>
          <w:bCs/>
        </w:rPr>
        <w:t>:</w:t>
      </w:r>
    </w:p>
    <w:p w14:paraId="4E7CAEA7" w14:textId="42269F91" w:rsidR="00CF0843" w:rsidRPr="00CF0843" w:rsidRDefault="00CF0843" w:rsidP="00CF0843">
      <w:pPr>
        <w:pStyle w:val="ListParagraph"/>
        <w:numPr>
          <w:ilvl w:val="0"/>
          <w:numId w:val="61"/>
        </w:numPr>
        <w:rPr>
          <w:rFonts w:ascii="Times New Roman" w:eastAsia="Times New Roman" w:hAnsi="Times New Roman" w:cs="Times New Roman"/>
        </w:rPr>
      </w:pPr>
      <w:r>
        <w:rPr>
          <w:rFonts w:ascii="Times New Roman" w:hAnsi="Times New Roman" w:cs="Times New Roman"/>
        </w:rPr>
        <w:t>All sector related analysis</w:t>
      </w:r>
    </w:p>
    <w:p w14:paraId="12735781" w14:textId="7323917E" w:rsidR="00CF0843" w:rsidRDefault="00CF0843" w:rsidP="00CF0843">
      <w:pPr>
        <w:rPr>
          <w:rFonts w:ascii="Times New Roman" w:hAnsi="Times New Roman" w:cs="Times New Roman"/>
          <w:b/>
          <w:bCs/>
        </w:rPr>
      </w:pPr>
      <w:r>
        <w:rPr>
          <w:rFonts w:ascii="Times New Roman" w:hAnsi="Times New Roman" w:cs="Times New Roman"/>
          <w:b/>
          <w:bCs/>
        </w:rPr>
        <w:t>Ad intelligence – Creative Analysis</w:t>
      </w:r>
      <w:r w:rsidRPr="00CF0843">
        <w:rPr>
          <w:rFonts w:ascii="Times New Roman" w:hAnsi="Times New Roman" w:cs="Times New Roman"/>
          <w:b/>
          <w:bCs/>
        </w:rPr>
        <w:t>:</w:t>
      </w:r>
    </w:p>
    <w:p w14:paraId="2A4ACBA6" w14:textId="4A064C82" w:rsidR="00CF0843" w:rsidRDefault="00CF0843" w:rsidP="00CF0843">
      <w:pPr>
        <w:pStyle w:val="ListParagraph"/>
        <w:numPr>
          <w:ilvl w:val="0"/>
          <w:numId w:val="86"/>
        </w:numPr>
        <w:rPr>
          <w:rFonts w:ascii="Times New Roman" w:hAnsi="Times New Roman" w:cs="Times New Roman"/>
        </w:rPr>
      </w:pPr>
      <w:r>
        <w:rPr>
          <w:rFonts w:ascii="Times New Roman" w:hAnsi="Times New Roman" w:cs="Times New Roman"/>
        </w:rPr>
        <w:t>All the functionality in this feature</w:t>
      </w:r>
    </w:p>
    <w:p w14:paraId="3C65A03E" w14:textId="77777777" w:rsidR="00CF0843" w:rsidRPr="00CF0843" w:rsidRDefault="00CF0843" w:rsidP="00CF0843">
      <w:pPr>
        <w:pStyle w:val="ListParagraph"/>
        <w:rPr>
          <w:rFonts w:ascii="Times New Roman" w:hAnsi="Times New Roman" w:cs="Times New Roman"/>
        </w:rPr>
      </w:pPr>
    </w:p>
    <w:p w14:paraId="55097015" w14:textId="0A739120" w:rsidR="00C809DC" w:rsidRPr="00495473" w:rsidRDefault="00CF0843" w:rsidP="00C809DC">
      <w:pPr>
        <w:pStyle w:val="Heading2"/>
        <w:numPr>
          <w:ilvl w:val="0"/>
          <w:numId w:val="2"/>
        </w:numPr>
        <w:rPr>
          <w:rFonts w:ascii="Times New Roman" w:eastAsia="Times New Roman" w:hAnsi="Times New Roman" w:cs="Times New Roman"/>
          <w:i/>
          <w:iCs/>
        </w:rPr>
      </w:pPr>
      <w:r w:rsidRPr="00495473">
        <w:rPr>
          <w:rFonts w:ascii="Times New Roman" w:eastAsia="Times New Roman" w:hAnsi="Times New Roman" w:cs="Times New Roman"/>
          <w:b/>
          <w:i/>
          <w:iCs/>
        </w:rPr>
        <w:t>References</w:t>
      </w:r>
      <w:r w:rsidR="00C809DC" w:rsidRPr="00495473">
        <w:rPr>
          <w:rFonts w:ascii="Times New Roman" w:eastAsia="Times New Roman" w:hAnsi="Times New Roman" w:cs="Times New Roman"/>
          <w:b/>
          <w:i/>
          <w:iCs/>
        </w:rPr>
        <w:t>:</w:t>
      </w:r>
    </w:p>
    <w:p w14:paraId="79C25A37" w14:textId="2D4BE19D" w:rsidR="004F3E76" w:rsidRPr="007E459C" w:rsidRDefault="00C809DC" w:rsidP="00CF0843">
      <w:pPr>
        <w:shd w:val="clear" w:color="auto" w:fill="FFFFFF"/>
        <w:spacing w:before="280" w:after="280" w:line="240" w:lineRule="auto"/>
        <w:jc w:val="both"/>
        <w:rPr>
          <w:rFonts w:ascii="Times New Roman" w:eastAsia="Times New Roman" w:hAnsi="Times New Roman" w:cs="Times New Roman"/>
          <w:color w:val="222222"/>
        </w:rPr>
      </w:pPr>
      <w:r w:rsidRPr="00F71226">
        <w:rPr>
          <w:rFonts w:ascii="Times New Roman" w:eastAsia="Times New Roman" w:hAnsi="Times New Roman" w:cs="Times New Roman"/>
          <w:color w:val="222222"/>
        </w:rPr>
        <w:t>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r w:rsidR="00461ECA" w:rsidRPr="00F71226">
        <w:rPr>
          <w:rFonts w:ascii="Times New Roman" w:eastAsia="Times New Roman" w:hAnsi="Times New Roman" w:cs="Times New Roman"/>
        </w:rPr>
        <w:tab/>
      </w:r>
    </w:p>
    <w:p w14:paraId="54CDAF9C" w14:textId="71D6E4D0" w:rsidR="004F3E76" w:rsidRPr="00F71226" w:rsidRDefault="004F3E76" w:rsidP="004F3E76">
      <w:pPr>
        <w:spacing w:after="0"/>
        <w:rPr>
          <w:rFonts w:ascii="Times New Roman" w:eastAsia="Times New Roman" w:hAnsi="Times New Roman" w:cs="Times New Roman"/>
          <w:sz w:val="24"/>
          <w:szCs w:val="24"/>
        </w:rPr>
      </w:pPr>
    </w:p>
    <w:p w14:paraId="08BBEA65" w14:textId="65E26B92" w:rsidR="005448BF" w:rsidRPr="00495473" w:rsidRDefault="00CF0843" w:rsidP="007F09CE">
      <w:pPr>
        <w:pStyle w:val="Heading2"/>
        <w:numPr>
          <w:ilvl w:val="0"/>
          <w:numId w:val="2"/>
        </w:numPr>
        <w:rPr>
          <w:rFonts w:ascii="Times New Roman" w:eastAsia="Times New Roman" w:hAnsi="Times New Roman" w:cs="Times New Roman"/>
          <w:i/>
          <w:iCs/>
        </w:rPr>
      </w:pPr>
      <w:r w:rsidRPr="00495473">
        <w:rPr>
          <w:rFonts w:ascii="Times New Roman" w:eastAsia="Times New Roman" w:hAnsi="Times New Roman" w:cs="Times New Roman"/>
          <w:b/>
          <w:i/>
          <w:iCs/>
        </w:rPr>
        <w:t>Feature to be tested</w:t>
      </w:r>
      <w:r w:rsidR="005E4792" w:rsidRPr="00495473">
        <w:rPr>
          <w:rFonts w:ascii="Times New Roman" w:eastAsia="Times New Roman" w:hAnsi="Times New Roman" w:cs="Times New Roman"/>
          <w:b/>
          <w:i/>
          <w:iCs/>
          <w:sz w:val="24"/>
          <w:szCs w:val="24"/>
        </w:rPr>
        <w:t>:</w:t>
      </w:r>
    </w:p>
    <w:p w14:paraId="2C1BD74F" w14:textId="77777777" w:rsidR="005448BF" w:rsidRPr="00F71226" w:rsidRDefault="005448BF" w:rsidP="005448BF">
      <w:pPr>
        <w:rPr>
          <w:rFonts w:ascii="Times New Roman" w:eastAsia="Times New Roman" w:hAnsi="Times New Roman" w:cs="Times New Roman"/>
        </w:rPr>
      </w:pPr>
    </w:p>
    <w:p w14:paraId="75154B93" w14:textId="3AD98FB3" w:rsidR="00863E86" w:rsidRDefault="00863E86" w:rsidP="00863E86">
      <w:pPr>
        <w:rPr>
          <w:rFonts w:ascii="Times New Roman" w:eastAsia="Times New Roman" w:hAnsi="Times New Roman" w:cs="Times New Roman"/>
          <w:b/>
          <w:i/>
        </w:rPr>
      </w:pPr>
      <w:r>
        <w:rPr>
          <w:rFonts w:ascii="Times New Roman" w:eastAsia="Times New Roman" w:hAnsi="Times New Roman" w:cs="Times New Roman"/>
          <w:b/>
          <w:i/>
        </w:rPr>
        <w:t xml:space="preserve">4.1 </w:t>
      </w:r>
      <w:r w:rsidR="00C779EA">
        <w:rPr>
          <w:rFonts w:ascii="Times New Roman" w:eastAsia="Times New Roman" w:hAnsi="Times New Roman" w:cs="Times New Roman"/>
          <w:b/>
          <w:i/>
        </w:rPr>
        <w:t>Admin Interface</w:t>
      </w:r>
      <w:r>
        <w:rPr>
          <w:rFonts w:ascii="Times New Roman" w:eastAsia="Times New Roman" w:hAnsi="Times New Roman" w:cs="Times New Roman"/>
          <w:b/>
          <w:i/>
        </w:rPr>
        <w:t>:</w:t>
      </w:r>
    </w:p>
    <w:p w14:paraId="602E419A" w14:textId="602E0420" w:rsidR="00461ECA" w:rsidRPr="00314977" w:rsidRDefault="00461ECA" w:rsidP="00314977">
      <w:pPr>
        <w:rPr>
          <w:rFonts w:ascii="Times New Roman" w:eastAsia="Times New Roman" w:hAnsi="Times New Roman" w:cs="Times New Roman"/>
          <w:b/>
          <w:bCs/>
          <w:color w:val="000000"/>
          <w:sz w:val="24"/>
          <w:szCs w:val="24"/>
        </w:rPr>
      </w:pPr>
      <w:r w:rsidRPr="00314977">
        <w:rPr>
          <w:rFonts w:ascii="Times New Roman" w:eastAsia="Times New Roman" w:hAnsi="Times New Roman" w:cs="Times New Roman"/>
          <w:b/>
          <w:bCs/>
          <w:color w:val="000000"/>
          <w:sz w:val="24"/>
          <w:szCs w:val="24"/>
        </w:rPr>
        <w:t>Scope of testing:</w:t>
      </w:r>
    </w:p>
    <w:p w14:paraId="0A521BB6" w14:textId="56E9C5AC" w:rsidR="00461ECA" w:rsidRPr="00314977" w:rsidRDefault="00461ECA" w:rsidP="00314977">
      <w:pPr>
        <w:spacing w:before="240" w:line="276" w:lineRule="auto"/>
        <w:rPr>
          <w:rFonts w:ascii="Times New Roman" w:eastAsia="Times New Roman" w:hAnsi="Times New Roman" w:cs="Times New Roman"/>
          <w:b/>
          <w:bCs/>
          <w:sz w:val="24"/>
          <w:szCs w:val="24"/>
        </w:rPr>
      </w:pPr>
      <w:r w:rsidRPr="00314977">
        <w:rPr>
          <w:rFonts w:ascii="Times New Roman" w:eastAsia="Times New Roman" w:hAnsi="Times New Roman" w:cs="Times New Roman"/>
          <w:b/>
          <w:bCs/>
          <w:sz w:val="24"/>
          <w:szCs w:val="24"/>
        </w:rPr>
        <w:t>Functional testing:</w:t>
      </w:r>
      <w:r w:rsidR="00FB09E2" w:rsidRPr="00314977">
        <w:rPr>
          <w:rFonts w:ascii="Times New Roman" w:eastAsia="Times New Roman" w:hAnsi="Times New Roman" w:cs="Times New Roman"/>
          <w:color w:val="000000"/>
          <w:sz w:val="24"/>
          <w:szCs w:val="24"/>
        </w:rPr>
        <w:t xml:space="preserve"> </w:t>
      </w:r>
      <w:r w:rsidR="005E4792" w:rsidRPr="00314977">
        <w:rPr>
          <w:rFonts w:ascii="Times New Roman" w:eastAsia="Times New Roman" w:hAnsi="Times New Roman" w:cs="Times New Roman"/>
          <w:color w:val="000000"/>
          <w:sz w:val="24"/>
          <w:szCs w:val="24"/>
        </w:rPr>
        <w:t>(a</w:t>
      </w:r>
      <w:r w:rsidR="00FB09E2" w:rsidRPr="00314977">
        <w:rPr>
          <w:rFonts w:ascii="Times New Roman" w:eastAsia="Times New Roman" w:hAnsi="Times New Roman" w:cs="Times New Roman"/>
          <w:sz w:val="24"/>
          <w:szCs w:val="24"/>
        </w:rPr>
        <w:t xml:space="preserve"> Black-box type testing geared to the functional requirements of this </w:t>
      </w:r>
      <w:r w:rsidR="005E4792" w:rsidRPr="00314977">
        <w:rPr>
          <w:rFonts w:ascii="Times New Roman" w:eastAsia="Times New Roman" w:hAnsi="Times New Roman" w:cs="Times New Roman"/>
          <w:sz w:val="24"/>
          <w:szCs w:val="24"/>
        </w:rPr>
        <w:t>application)</w:t>
      </w:r>
    </w:p>
    <w:p w14:paraId="1AE759EF" w14:textId="24BD31D6" w:rsidR="00C779EA" w:rsidRPr="00C779EA" w:rsidRDefault="00C779EA" w:rsidP="00C779EA">
      <w:pPr>
        <w:numPr>
          <w:ilvl w:val="0"/>
          <w:numId w:val="64"/>
        </w:numPr>
        <w:spacing w:before="24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Adding all the new games with the admin panel</w:t>
      </w:r>
    </w:p>
    <w:p w14:paraId="0253518F" w14:textId="3AF66E04" w:rsidR="00461ECA" w:rsidRPr="00617534" w:rsidRDefault="00461ECA" w:rsidP="00C779EA">
      <w:pPr>
        <w:spacing w:before="240" w:line="276" w:lineRule="auto"/>
        <w:rPr>
          <w:rFonts w:ascii="Times New Roman" w:eastAsia="Times New Roman" w:hAnsi="Times New Roman" w:cs="Times New Roman"/>
          <w:b/>
          <w:bCs/>
          <w:sz w:val="24"/>
          <w:szCs w:val="24"/>
        </w:rPr>
      </w:pPr>
      <w:r w:rsidRPr="00617534">
        <w:rPr>
          <w:rFonts w:ascii="Times New Roman" w:eastAsia="Times New Roman" w:hAnsi="Times New Roman" w:cs="Times New Roman"/>
          <w:b/>
          <w:bCs/>
          <w:sz w:val="24"/>
          <w:szCs w:val="24"/>
        </w:rPr>
        <w:t>Usability testing:</w:t>
      </w:r>
    </w:p>
    <w:p w14:paraId="516C9505" w14:textId="77777777" w:rsidR="00461ECA" w:rsidRPr="00617534" w:rsidRDefault="00461ECA" w:rsidP="00461ECA">
      <w:pPr>
        <w:numPr>
          <w:ilvl w:val="0"/>
          <w:numId w:val="66"/>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Evaluate the website's user experience and user interface design.</w:t>
      </w:r>
    </w:p>
    <w:p w14:paraId="4D9DB1E4" w14:textId="77777777" w:rsidR="00461ECA" w:rsidRPr="00617534" w:rsidRDefault="00461ECA" w:rsidP="00461ECA">
      <w:pPr>
        <w:numPr>
          <w:ilvl w:val="0"/>
          <w:numId w:val="66"/>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Verify that the website is easy to use and navigate.</w:t>
      </w:r>
    </w:p>
    <w:p w14:paraId="35BE56D7" w14:textId="77777777" w:rsidR="00461ECA" w:rsidRPr="00617534" w:rsidRDefault="00461ECA" w:rsidP="00461ECA">
      <w:pPr>
        <w:numPr>
          <w:ilvl w:val="0"/>
          <w:numId w:val="66"/>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Test the website on different devices and screen sizes.</w:t>
      </w:r>
    </w:p>
    <w:p w14:paraId="621635DE" w14:textId="77777777" w:rsidR="00461ECA" w:rsidRPr="00617534" w:rsidRDefault="00461ECA" w:rsidP="00314977">
      <w:pPr>
        <w:spacing w:before="240" w:line="276" w:lineRule="auto"/>
        <w:rPr>
          <w:rFonts w:ascii="Times New Roman" w:eastAsia="Times New Roman" w:hAnsi="Times New Roman" w:cs="Times New Roman"/>
          <w:b/>
          <w:bCs/>
          <w:sz w:val="24"/>
          <w:szCs w:val="24"/>
        </w:rPr>
      </w:pPr>
      <w:r w:rsidRPr="00617534">
        <w:rPr>
          <w:rFonts w:ascii="Times New Roman" w:eastAsia="Times New Roman" w:hAnsi="Times New Roman" w:cs="Times New Roman"/>
          <w:b/>
          <w:bCs/>
          <w:sz w:val="24"/>
          <w:szCs w:val="24"/>
        </w:rPr>
        <w:t>Compatibility testing:</w:t>
      </w:r>
    </w:p>
    <w:p w14:paraId="091D7598" w14:textId="2C596D9E" w:rsidR="00461ECA" w:rsidRDefault="00461ECA" w:rsidP="00461ECA">
      <w:pPr>
        <w:numPr>
          <w:ilvl w:val="0"/>
          <w:numId w:val="68"/>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Verify the website's compatibility with different browsers and operating systems.</w:t>
      </w:r>
    </w:p>
    <w:p w14:paraId="7DCF01AA" w14:textId="44AE8FF5" w:rsidR="00A8187A" w:rsidRPr="007E459C" w:rsidRDefault="00A8187A" w:rsidP="007E459C">
      <w:pPr>
        <w:pStyle w:val="ListParagraph"/>
        <w:numPr>
          <w:ilvl w:val="0"/>
          <w:numId w:val="68"/>
        </w:numPr>
        <w:spacing w:before="240" w:line="276" w:lineRule="auto"/>
        <w:rPr>
          <w:rFonts w:ascii="Times New Roman" w:eastAsia="Times New Roman" w:hAnsi="Times New Roman" w:cs="Times New Roman"/>
          <w:sz w:val="24"/>
          <w:szCs w:val="24"/>
        </w:rPr>
      </w:pPr>
      <w:r w:rsidRPr="00314977">
        <w:rPr>
          <w:rFonts w:ascii="Times New Roman" w:eastAsia="Times New Roman" w:hAnsi="Times New Roman" w:cs="Times New Roman"/>
          <w:sz w:val="24"/>
          <w:szCs w:val="24"/>
        </w:rPr>
        <w:t>Check the website's behavior and performance on different devices and platforms.</w:t>
      </w:r>
    </w:p>
    <w:p w14:paraId="3986DA5A" w14:textId="77777777" w:rsidR="007F09CE" w:rsidRPr="00314977" w:rsidRDefault="007F09CE" w:rsidP="00314977">
      <w:pPr>
        <w:spacing w:after="0" w:line="360" w:lineRule="auto"/>
        <w:rPr>
          <w:rFonts w:ascii="Times New Roman" w:eastAsia="Times New Roman" w:hAnsi="Times New Roman" w:cs="Times New Roman"/>
          <w:b/>
          <w:bCs/>
          <w:color w:val="000000"/>
          <w:sz w:val="24"/>
          <w:szCs w:val="24"/>
        </w:rPr>
      </w:pPr>
      <w:r w:rsidRPr="00314977">
        <w:rPr>
          <w:rFonts w:ascii="Times New Roman" w:eastAsia="Times New Roman" w:hAnsi="Times New Roman" w:cs="Times New Roman"/>
          <w:b/>
          <w:bCs/>
          <w:color w:val="000000"/>
          <w:sz w:val="24"/>
          <w:szCs w:val="24"/>
        </w:rPr>
        <w:t xml:space="preserve">Cross-browser Testing </w:t>
      </w:r>
    </w:p>
    <w:p w14:paraId="49B88AA8" w14:textId="60D406C0" w:rsidR="007F09CE" w:rsidRPr="007F09CE" w:rsidRDefault="007F09CE" w:rsidP="007F09CE">
      <w:pPr>
        <w:pStyle w:val="ListParagraph"/>
        <w:numPr>
          <w:ilvl w:val="0"/>
          <w:numId w:val="63"/>
        </w:numPr>
        <w:spacing w:after="0" w:line="360" w:lineRule="auto"/>
        <w:rPr>
          <w:rFonts w:ascii="Times New Roman" w:eastAsia="Times New Roman" w:hAnsi="Times New Roman" w:cs="Times New Roman"/>
          <w:color w:val="000000"/>
          <w:sz w:val="24"/>
          <w:szCs w:val="24"/>
        </w:rPr>
      </w:pPr>
      <w:r w:rsidRPr="007F09CE">
        <w:rPr>
          <w:rFonts w:ascii="Times New Roman" w:eastAsia="Times New Roman" w:hAnsi="Times New Roman" w:cs="Times New Roman"/>
          <w:sz w:val="24"/>
          <w:szCs w:val="24"/>
        </w:rPr>
        <w:lastRenderedPageBreak/>
        <w:t xml:space="preserve">check whether the system is supported in every browser </w:t>
      </w:r>
    </w:p>
    <w:p w14:paraId="62CC7F89" w14:textId="77777777" w:rsidR="007F09CE" w:rsidRPr="00314977" w:rsidRDefault="007F09CE" w:rsidP="00314977">
      <w:pPr>
        <w:spacing w:after="0" w:line="360" w:lineRule="auto"/>
        <w:rPr>
          <w:rFonts w:ascii="Times New Roman" w:eastAsia="Times New Roman" w:hAnsi="Times New Roman" w:cs="Times New Roman"/>
          <w:b/>
          <w:bCs/>
          <w:color w:val="000000"/>
          <w:sz w:val="24"/>
          <w:szCs w:val="24"/>
        </w:rPr>
      </w:pPr>
      <w:r w:rsidRPr="00314977">
        <w:rPr>
          <w:rFonts w:ascii="Times New Roman" w:eastAsia="Times New Roman" w:hAnsi="Times New Roman" w:cs="Times New Roman"/>
          <w:b/>
          <w:bCs/>
          <w:color w:val="000000"/>
          <w:sz w:val="24"/>
          <w:szCs w:val="24"/>
        </w:rPr>
        <w:t>Integration Testing</w:t>
      </w:r>
    </w:p>
    <w:p w14:paraId="09A994A7" w14:textId="6A3192AB" w:rsidR="007F09CE" w:rsidRPr="00A8187A" w:rsidRDefault="007F09CE" w:rsidP="00A8187A">
      <w:pPr>
        <w:pStyle w:val="ListParagraph"/>
        <w:numPr>
          <w:ilvl w:val="0"/>
          <w:numId w:val="63"/>
        </w:numPr>
        <w:spacing w:after="0" w:line="360" w:lineRule="auto"/>
        <w:rPr>
          <w:rFonts w:ascii="Times New Roman" w:eastAsia="Times New Roman" w:hAnsi="Times New Roman" w:cs="Times New Roman"/>
          <w:color w:val="000000"/>
          <w:sz w:val="24"/>
          <w:szCs w:val="24"/>
        </w:rPr>
      </w:pPr>
      <w:r w:rsidRPr="007F09CE">
        <w:rPr>
          <w:rFonts w:ascii="Times New Roman" w:eastAsia="Times New Roman" w:hAnsi="Times New Roman" w:cs="Times New Roman"/>
          <w:sz w:val="24"/>
          <w:szCs w:val="24"/>
        </w:rPr>
        <w:t>to verify the combined functionality after integration</w:t>
      </w:r>
      <w:r w:rsidRPr="007F09CE">
        <w:rPr>
          <w:rFonts w:ascii="Times New Roman" w:eastAsia="Times New Roman" w:hAnsi="Times New Roman" w:cs="Times New Roman"/>
          <w:color w:val="000000"/>
          <w:sz w:val="24"/>
          <w:szCs w:val="24"/>
        </w:rPr>
        <w:t xml:space="preserve"> </w:t>
      </w:r>
    </w:p>
    <w:p w14:paraId="717D20FF" w14:textId="77777777" w:rsidR="00461ECA" w:rsidRPr="00617534" w:rsidRDefault="00461ECA" w:rsidP="00314977">
      <w:pPr>
        <w:spacing w:before="240" w:line="276" w:lineRule="auto"/>
        <w:rPr>
          <w:rFonts w:ascii="Times New Roman" w:eastAsia="Times New Roman" w:hAnsi="Times New Roman" w:cs="Times New Roman"/>
          <w:b/>
          <w:bCs/>
          <w:sz w:val="24"/>
          <w:szCs w:val="24"/>
        </w:rPr>
      </w:pPr>
      <w:r w:rsidRPr="00617534">
        <w:rPr>
          <w:rFonts w:ascii="Times New Roman" w:eastAsia="Times New Roman" w:hAnsi="Times New Roman" w:cs="Times New Roman"/>
          <w:b/>
          <w:bCs/>
          <w:sz w:val="24"/>
          <w:szCs w:val="24"/>
        </w:rPr>
        <w:t>Performance testing:</w:t>
      </w:r>
    </w:p>
    <w:p w14:paraId="6867C30E" w14:textId="77777777" w:rsidR="00461ECA" w:rsidRPr="00617534" w:rsidRDefault="00461ECA" w:rsidP="00461ECA">
      <w:pPr>
        <w:numPr>
          <w:ilvl w:val="0"/>
          <w:numId w:val="72"/>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Evaluate the website's performance, including response time, load time, and scalability.</w:t>
      </w:r>
    </w:p>
    <w:p w14:paraId="6FB2E9FE" w14:textId="77777777" w:rsidR="00461ECA" w:rsidRPr="00617534" w:rsidRDefault="00461ECA" w:rsidP="00461ECA">
      <w:pPr>
        <w:numPr>
          <w:ilvl w:val="0"/>
          <w:numId w:val="72"/>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Verify that the website can handle high traffic and large data sets.</w:t>
      </w:r>
    </w:p>
    <w:p w14:paraId="3DC7A36B" w14:textId="77777777" w:rsidR="00461ECA" w:rsidRPr="00617534" w:rsidRDefault="00461ECA" w:rsidP="00314977">
      <w:pPr>
        <w:spacing w:before="240" w:line="276" w:lineRule="auto"/>
        <w:rPr>
          <w:rFonts w:ascii="Times New Roman" w:eastAsia="Times New Roman" w:hAnsi="Times New Roman" w:cs="Times New Roman"/>
          <w:b/>
          <w:bCs/>
          <w:sz w:val="24"/>
          <w:szCs w:val="24"/>
        </w:rPr>
      </w:pPr>
      <w:r w:rsidRPr="00617534">
        <w:rPr>
          <w:rFonts w:ascii="Times New Roman" w:eastAsia="Times New Roman" w:hAnsi="Times New Roman" w:cs="Times New Roman"/>
          <w:b/>
          <w:bCs/>
          <w:sz w:val="24"/>
          <w:szCs w:val="24"/>
        </w:rPr>
        <w:t>Regression testing:</w:t>
      </w:r>
    </w:p>
    <w:p w14:paraId="2ED51A50" w14:textId="77777777" w:rsidR="00461ECA" w:rsidRPr="00617534" w:rsidRDefault="00461ECA" w:rsidP="00461ECA">
      <w:pPr>
        <w:numPr>
          <w:ilvl w:val="0"/>
          <w:numId w:val="74"/>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Verify that changes to the website, such as bug fixes and new features, do not affect the existing functionality.</w:t>
      </w:r>
    </w:p>
    <w:p w14:paraId="4869DEAA" w14:textId="7C495A24" w:rsidR="00FB09E2" w:rsidRPr="007E459C" w:rsidRDefault="00461ECA" w:rsidP="00FB09E2">
      <w:pPr>
        <w:numPr>
          <w:ilvl w:val="0"/>
          <w:numId w:val="74"/>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Test the website after each change or release.</w:t>
      </w:r>
    </w:p>
    <w:p w14:paraId="5C489924" w14:textId="2F04F009" w:rsidR="00FB09E2" w:rsidRPr="00314977" w:rsidRDefault="005E4792" w:rsidP="00FB09E2">
      <w:pPr>
        <w:spacing w:before="240" w:line="276"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FB09E2" w:rsidRPr="00314977">
        <w:rPr>
          <w:rFonts w:ascii="Times New Roman" w:eastAsia="Times New Roman" w:hAnsi="Times New Roman" w:cs="Times New Roman"/>
          <w:b/>
          <w:bCs/>
          <w:sz w:val="24"/>
          <w:szCs w:val="24"/>
        </w:rPr>
        <w:t>Out of Scope:</w:t>
      </w:r>
    </w:p>
    <w:p w14:paraId="6827E48D" w14:textId="77777777" w:rsidR="00FB09E2" w:rsidRPr="00314977" w:rsidRDefault="00FB09E2" w:rsidP="00314977">
      <w:pPr>
        <w:pStyle w:val="ListParagraph"/>
        <w:numPr>
          <w:ilvl w:val="0"/>
          <w:numId w:val="81"/>
        </w:numPr>
        <w:spacing w:before="240" w:after="0" w:line="276" w:lineRule="auto"/>
        <w:rPr>
          <w:rFonts w:ascii="Times New Roman" w:eastAsia="Times New Roman" w:hAnsi="Times New Roman" w:cs="Times New Roman"/>
        </w:rPr>
      </w:pPr>
      <w:r w:rsidRPr="00314977">
        <w:rPr>
          <w:rFonts w:ascii="Times New Roman" w:eastAsia="Times New Roman" w:hAnsi="Times New Roman" w:cs="Times New Roman"/>
        </w:rPr>
        <w:t>Database Testing.</w:t>
      </w:r>
    </w:p>
    <w:p w14:paraId="6B3D275A" w14:textId="5FBBD44C" w:rsidR="007F09CE" w:rsidRPr="00314977" w:rsidRDefault="007F09CE" w:rsidP="00314977">
      <w:pPr>
        <w:pStyle w:val="ListParagraph"/>
        <w:numPr>
          <w:ilvl w:val="0"/>
          <w:numId w:val="81"/>
        </w:numPr>
        <w:spacing w:line="360" w:lineRule="auto"/>
        <w:rPr>
          <w:rFonts w:ascii="Times New Roman" w:eastAsia="Times New Roman" w:hAnsi="Times New Roman" w:cs="Times New Roman"/>
        </w:rPr>
      </w:pPr>
      <w:r w:rsidRPr="00314977">
        <w:rPr>
          <w:rFonts w:ascii="Times New Roman" w:eastAsia="Times New Roman" w:hAnsi="Times New Roman" w:cs="Times New Roman"/>
          <w:sz w:val="24"/>
          <w:szCs w:val="24"/>
        </w:rPr>
        <w:t>Security testing:</w:t>
      </w:r>
    </w:p>
    <w:p w14:paraId="241BA4E7" w14:textId="77777777" w:rsidR="007F09CE" w:rsidRPr="00617534" w:rsidRDefault="007F09CE" w:rsidP="00314977">
      <w:pPr>
        <w:numPr>
          <w:ilvl w:val="0"/>
          <w:numId w:val="70"/>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Validate the website's security features, such as SSL encryption, user authentication, and data protection.</w:t>
      </w:r>
    </w:p>
    <w:p w14:paraId="7685E93F" w14:textId="32612D7E" w:rsidR="00461ECA" w:rsidRPr="00A8187A" w:rsidRDefault="007F09CE" w:rsidP="00314977">
      <w:pPr>
        <w:numPr>
          <w:ilvl w:val="0"/>
          <w:numId w:val="70"/>
        </w:numPr>
        <w:spacing w:before="240" w:line="276" w:lineRule="auto"/>
        <w:rPr>
          <w:rFonts w:ascii="Times New Roman" w:eastAsia="Times New Roman" w:hAnsi="Times New Roman" w:cs="Times New Roman"/>
          <w:sz w:val="24"/>
          <w:szCs w:val="24"/>
        </w:rPr>
      </w:pPr>
      <w:r w:rsidRPr="00617534">
        <w:rPr>
          <w:rFonts w:ascii="Times New Roman" w:eastAsia="Times New Roman" w:hAnsi="Times New Roman" w:cs="Times New Roman"/>
          <w:sz w:val="24"/>
          <w:szCs w:val="24"/>
        </w:rPr>
        <w:t>Verify that the website is secure from threats, such as SQL injection, cross-site scripting, and cross-site request forgery.</w:t>
      </w:r>
    </w:p>
    <w:p w14:paraId="7BD72205" w14:textId="77777777" w:rsidR="00AD2310" w:rsidRPr="00AD2310" w:rsidRDefault="00AD2310" w:rsidP="00AD2310">
      <w:pPr>
        <w:ind w:left="360"/>
        <w:rPr>
          <w:rFonts w:ascii="Times New Roman" w:eastAsia="Times New Roman" w:hAnsi="Times New Roman" w:cs="Times New Roman"/>
          <w:color w:val="000000"/>
          <w:sz w:val="24"/>
          <w:szCs w:val="24"/>
        </w:rPr>
      </w:pPr>
    </w:p>
    <w:p w14:paraId="4AF704EB" w14:textId="77777777" w:rsidR="00AF1B9A" w:rsidRPr="00F71226" w:rsidRDefault="00AF1B9A">
      <w:pPr>
        <w:spacing w:before="240" w:line="276" w:lineRule="auto"/>
        <w:ind w:firstLine="720"/>
        <w:rPr>
          <w:rFonts w:ascii="Times New Roman" w:eastAsia="Times New Roman" w:hAnsi="Times New Roman" w:cs="Times New Roman"/>
          <w:sz w:val="24"/>
          <w:szCs w:val="24"/>
        </w:rPr>
      </w:pPr>
    </w:p>
    <w:p w14:paraId="01849061" w14:textId="779C5FF7" w:rsidR="00AF1B9A" w:rsidRPr="00F71226" w:rsidRDefault="00863E86">
      <w:pPr>
        <w:rPr>
          <w:rFonts w:ascii="Times New Roman" w:eastAsia="Times New Roman" w:hAnsi="Times New Roman" w:cs="Times New Roman"/>
          <w:b/>
          <w:i/>
        </w:rPr>
      </w:pPr>
      <w:r>
        <w:rPr>
          <w:rFonts w:ascii="Times New Roman" w:eastAsia="Times New Roman" w:hAnsi="Times New Roman" w:cs="Times New Roman"/>
          <w:b/>
          <w:i/>
        </w:rPr>
        <w:t>4.2</w:t>
      </w:r>
      <w:r w:rsidR="00461ECA" w:rsidRPr="00F71226">
        <w:rPr>
          <w:rFonts w:ascii="Times New Roman" w:eastAsia="Times New Roman" w:hAnsi="Times New Roman" w:cs="Times New Roman"/>
          <w:b/>
          <w:i/>
        </w:rPr>
        <w:t xml:space="preserve"> Test Strategy: </w:t>
      </w:r>
    </w:p>
    <w:p w14:paraId="55A38705" w14:textId="77777777" w:rsidR="00AF1B9A" w:rsidRPr="00863E86" w:rsidRDefault="00461ECA">
      <w:pPr>
        <w:ind w:firstLine="360"/>
        <w:rPr>
          <w:rFonts w:ascii="Times New Roman" w:eastAsia="Times New Roman" w:hAnsi="Times New Roman" w:cs="Times New Roman"/>
          <w:b/>
          <w:bCs/>
          <w:iCs/>
        </w:rPr>
      </w:pPr>
      <w:r w:rsidRPr="00863E86">
        <w:rPr>
          <w:rFonts w:ascii="Times New Roman" w:eastAsia="Times New Roman" w:hAnsi="Times New Roman" w:cs="Times New Roman"/>
          <w:b/>
          <w:bCs/>
          <w:iCs/>
        </w:rPr>
        <w:t>Test Cases Preparation &amp; Execution:</w:t>
      </w:r>
    </w:p>
    <w:p w14:paraId="7D7FA3FB" w14:textId="77777777" w:rsidR="00AF1B9A" w:rsidRPr="00F71226" w:rsidRDefault="00461ECA" w:rsidP="00211747">
      <w:pPr>
        <w:numPr>
          <w:ilvl w:val="0"/>
          <w:numId w:val="6"/>
        </w:numPr>
        <w:spacing w:after="0"/>
        <w:rPr>
          <w:rFonts w:ascii="Times New Roman" w:eastAsia="Times New Roman" w:hAnsi="Times New Roman" w:cs="Times New Roman"/>
        </w:rPr>
      </w:pPr>
      <w:r w:rsidRPr="00F71226">
        <w:rPr>
          <w:rFonts w:ascii="Times New Roman" w:eastAsia="Times New Roman" w:hAnsi="Times New Roman" w:cs="Times New Roman"/>
        </w:rPr>
        <w:t>QA will be preparing test cases. This will cover all scenarios for requirements.</w:t>
      </w:r>
    </w:p>
    <w:p w14:paraId="08C1A5D2" w14:textId="77777777" w:rsidR="00C779EA" w:rsidRDefault="00C779EA">
      <w:pPr>
        <w:ind w:left="360"/>
        <w:rPr>
          <w:rFonts w:ascii="Times New Roman" w:eastAsia="Times New Roman" w:hAnsi="Times New Roman" w:cs="Times New Roman"/>
        </w:rPr>
      </w:pPr>
    </w:p>
    <w:p w14:paraId="0CFF86B0" w14:textId="3F570759" w:rsidR="00AF1B9A" w:rsidRPr="00863E86" w:rsidRDefault="00461ECA">
      <w:pPr>
        <w:ind w:left="360"/>
        <w:rPr>
          <w:rFonts w:ascii="Times New Roman" w:eastAsia="Times New Roman" w:hAnsi="Times New Roman" w:cs="Times New Roman"/>
          <w:b/>
          <w:bCs/>
          <w:iCs/>
        </w:rPr>
      </w:pPr>
      <w:r w:rsidRPr="00863E86">
        <w:rPr>
          <w:rFonts w:ascii="Times New Roman" w:eastAsia="Times New Roman" w:hAnsi="Times New Roman" w:cs="Times New Roman"/>
          <w:b/>
          <w:bCs/>
          <w:iCs/>
        </w:rPr>
        <w:t>Defect Logging and Reporting:</w:t>
      </w:r>
    </w:p>
    <w:p w14:paraId="41DED053" w14:textId="77777777" w:rsidR="00AF1B9A" w:rsidRPr="00F71226" w:rsidRDefault="00461ECA" w:rsidP="00211747">
      <w:pPr>
        <w:numPr>
          <w:ilvl w:val="0"/>
          <w:numId w:val="6"/>
        </w:numPr>
        <w:rPr>
          <w:rFonts w:ascii="Times New Roman" w:eastAsia="Times New Roman" w:hAnsi="Times New Roman" w:cs="Times New Roman"/>
        </w:rPr>
      </w:pPr>
      <w:r w:rsidRPr="00F71226">
        <w:rPr>
          <w:rFonts w:ascii="Times New Roman" w:eastAsia="Times New Roman" w:hAnsi="Times New Roman" w:cs="Times New Roman"/>
        </w:rPr>
        <w:t>QA will log the defect/bugs in the prospective management tool. After this, QA will inform the respective developer about the defect/bugs that have been logged.</w:t>
      </w:r>
    </w:p>
    <w:p w14:paraId="3CB3231E" w14:textId="77777777" w:rsidR="00C779EA" w:rsidRDefault="00461ECA">
      <w:pPr>
        <w:ind w:left="360"/>
        <w:rPr>
          <w:rFonts w:ascii="Times New Roman" w:eastAsia="Times New Roman" w:hAnsi="Times New Roman" w:cs="Times New Roman"/>
          <w:b/>
          <w:bCs/>
          <w:iCs/>
        </w:rPr>
      </w:pPr>
      <w:r w:rsidRPr="00863E86">
        <w:rPr>
          <w:rFonts w:ascii="Times New Roman" w:eastAsia="Times New Roman" w:hAnsi="Times New Roman" w:cs="Times New Roman"/>
          <w:b/>
          <w:bCs/>
          <w:iCs/>
        </w:rPr>
        <w:t xml:space="preserve"> </w:t>
      </w:r>
    </w:p>
    <w:p w14:paraId="7A901B94" w14:textId="77777777" w:rsidR="00C779EA" w:rsidRDefault="00C779EA">
      <w:pPr>
        <w:ind w:left="360"/>
        <w:rPr>
          <w:rFonts w:ascii="Times New Roman" w:eastAsia="Times New Roman" w:hAnsi="Times New Roman" w:cs="Times New Roman"/>
          <w:b/>
          <w:bCs/>
          <w:iCs/>
        </w:rPr>
      </w:pPr>
    </w:p>
    <w:p w14:paraId="1BEAD772" w14:textId="08031D85" w:rsidR="00AF1B9A" w:rsidRPr="00863E86" w:rsidRDefault="00461ECA">
      <w:pPr>
        <w:ind w:left="360"/>
        <w:rPr>
          <w:rFonts w:ascii="Times New Roman" w:eastAsia="Times New Roman" w:hAnsi="Times New Roman" w:cs="Times New Roman"/>
          <w:b/>
          <w:bCs/>
          <w:iCs/>
        </w:rPr>
      </w:pPr>
      <w:r w:rsidRPr="00863E86">
        <w:rPr>
          <w:rFonts w:ascii="Times New Roman" w:eastAsia="Times New Roman" w:hAnsi="Times New Roman" w:cs="Times New Roman"/>
          <w:b/>
          <w:bCs/>
          <w:iCs/>
        </w:rPr>
        <w:lastRenderedPageBreak/>
        <w:t xml:space="preserve"> Retesting:</w:t>
      </w:r>
    </w:p>
    <w:p w14:paraId="1B57FB58" w14:textId="77777777" w:rsidR="00AF1B9A" w:rsidRPr="00F71226" w:rsidRDefault="00461ECA" w:rsidP="00211747">
      <w:pPr>
        <w:numPr>
          <w:ilvl w:val="0"/>
          <w:numId w:val="6"/>
        </w:numPr>
        <w:rPr>
          <w:rFonts w:ascii="Times New Roman" w:eastAsia="Times New Roman" w:hAnsi="Times New Roman" w:cs="Times New Roman"/>
        </w:rPr>
      </w:pPr>
      <w:r w:rsidRPr="00F71226">
        <w:rPr>
          <w:rFonts w:ascii="Times New Roman" w:eastAsia="Times New Roman" w:hAnsi="Times New Roman" w:cs="Times New Roman"/>
        </w:rPr>
        <w:t xml:space="preserve">Respective QA will Retest for fixed bugs after it is resolved by the respective developer. Bug/defect status will be updated accordingly. In certain cases, if </w:t>
      </w:r>
      <w:proofErr w:type="gramStart"/>
      <w:r w:rsidRPr="00F71226">
        <w:rPr>
          <w:rFonts w:ascii="Times New Roman" w:eastAsia="Times New Roman" w:hAnsi="Times New Roman" w:cs="Times New Roman"/>
        </w:rPr>
        <w:t>its</w:t>
      </w:r>
      <w:proofErr w:type="gramEnd"/>
      <w:r w:rsidRPr="00F71226">
        <w:rPr>
          <w:rFonts w:ascii="Times New Roman" w:eastAsia="Times New Roman" w:hAnsi="Times New Roman" w:cs="Times New Roman"/>
        </w:rPr>
        <w:t xml:space="preserve"> required then regression testing will be done.</w:t>
      </w:r>
    </w:p>
    <w:p w14:paraId="19522B06" w14:textId="77777777" w:rsidR="00AF1B9A" w:rsidRPr="00F71226" w:rsidRDefault="00461ECA">
      <w:pPr>
        <w:ind w:left="360"/>
        <w:rPr>
          <w:rFonts w:ascii="Times New Roman" w:eastAsia="Times New Roman" w:hAnsi="Times New Roman" w:cs="Times New Roman"/>
          <w:i/>
        </w:rPr>
      </w:pPr>
      <w:r w:rsidRPr="00F71226">
        <w:rPr>
          <w:rFonts w:ascii="Times New Roman" w:eastAsia="Times New Roman" w:hAnsi="Times New Roman" w:cs="Times New Roman"/>
          <w:i/>
        </w:rPr>
        <w:t xml:space="preserve"> </w:t>
      </w:r>
      <w:r w:rsidRPr="00863E86">
        <w:rPr>
          <w:rFonts w:ascii="Times New Roman" w:eastAsia="Times New Roman" w:hAnsi="Times New Roman" w:cs="Times New Roman"/>
          <w:b/>
          <w:bCs/>
          <w:i/>
        </w:rPr>
        <w:t>Deployment/Delivery</w:t>
      </w:r>
      <w:r w:rsidRPr="00F71226">
        <w:rPr>
          <w:rFonts w:ascii="Times New Roman" w:eastAsia="Times New Roman" w:hAnsi="Times New Roman" w:cs="Times New Roman"/>
          <w:i/>
        </w:rPr>
        <w:t>:</w:t>
      </w:r>
    </w:p>
    <w:p w14:paraId="004946AC" w14:textId="77777777" w:rsidR="00AF1B9A" w:rsidRPr="00F71226" w:rsidRDefault="00461ECA" w:rsidP="00211747">
      <w:pPr>
        <w:numPr>
          <w:ilvl w:val="0"/>
          <w:numId w:val="6"/>
        </w:numPr>
        <w:spacing w:after="0"/>
        <w:rPr>
          <w:rFonts w:ascii="Times New Roman" w:eastAsia="Times New Roman" w:hAnsi="Times New Roman" w:cs="Times New Roman"/>
        </w:rPr>
      </w:pPr>
      <w:r w:rsidRPr="00F71226">
        <w:rPr>
          <w:rFonts w:ascii="Times New Roman" w:eastAsia="Times New Roman" w:hAnsi="Times New Roman" w:cs="Times New Roman"/>
        </w:rPr>
        <w:t>Once all bugs/ defects that have been reported after complete testing are fixed, afterwards if no other bugs are found, the report will be deployed to the test site by PM.</w:t>
      </w:r>
    </w:p>
    <w:p w14:paraId="1628DE86" w14:textId="77777777" w:rsidR="00AF1B9A" w:rsidRPr="00F71226" w:rsidRDefault="00461ECA" w:rsidP="00211747">
      <w:pPr>
        <w:numPr>
          <w:ilvl w:val="0"/>
          <w:numId w:val="6"/>
        </w:numPr>
        <w:spacing w:after="0"/>
        <w:rPr>
          <w:rFonts w:ascii="Times New Roman" w:eastAsia="Times New Roman" w:hAnsi="Times New Roman" w:cs="Times New Roman"/>
        </w:rPr>
      </w:pPr>
      <w:r w:rsidRPr="00F71226">
        <w:rPr>
          <w:rFonts w:ascii="Times New Roman" w:eastAsia="Times New Roman" w:hAnsi="Times New Roman" w:cs="Times New Roman"/>
        </w:rPr>
        <w:t xml:space="preserve">Once QA is done with the round of testing on the test site and if it is required Report will be delivered along with sample output by email to the respective team member. </w:t>
      </w:r>
    </w:p>
    <w:p w14:paraId="38ED6A56" w14:textId="77777777" w:rsidR="00AF1B9A" w:rsidRPr="00F71226" w:rsidRDefault="00461ECA" w:rsidP="00211747">
      <w:pPr>
        <w:numPr>
          <w:ilvl w:val="0"/>
          <w:numId w:val="6"/>
        </w:numPr>
        <w:rPr>
          <w:rFonts w:ascii="Times New Roman" w:eastAsia="Times New Roman" w:hAnsi="Times New Roman" w:cs="Times New Roman"/>
        </w:rPr>
      </w:pPr>
      <w:r w:rsidRPr="00F71226">
        <w:rPr>
          <w:rFonts w:ascii="Times New Roman" w:eastAsia="Times New Roman" w:hAnsi="Times New Roman" w:cs="Times New Roman"/>
        </w:rPr>
        <w:t xml:space="preserve">QA will hand over the hard copy of delivery documents to the respective developer. </w:t>
      </w:r>
    </w:p>
    <w:p w14:paraId="07153B2C" w14:textId="77777777" w:rsidR="00AF1B9A" w:rsidRPr="00F71226" w:rsidRDefault="00AF1B9A">
      <w:pPr>
        <w:rPr>
          <w:rFonts w:ascii="Times New Roman" w:eastAsia="Times New Roman" w:hAnsi="Times New Roman" w:cs="Times New Roman"/>
        </w:rPr>
      </w:pPr>
    </w:p>
    <w:p w14:paraId="321EF26A" w14:textId="7A64D209" w:rsidR="00C779EA" w:rsidRPr="00495473" w:rsidRDefault="00C779EA" w:rsidP="00495473">
      <w:pPr>
        <w:pStyle w:val="Heading2"/>
        <w:numPr>
          <w:ilvl w:val="0"/>
          <w:numId w:val="2"/>
        </w:numPr>
        <w:rPr>
          <w:rFonts w:ascii="Times New Roman" w:eastAsia="Times New Roman" w:hAnsi="Times New Roman" w:cs="Times New Roman"/>
          <w:b/>
          <w:i/>
          <w:iCs/>
        </w:rPr>
      </w:pPr>
      <w:r w:rsidRPr="00495473">
        <w:rPr>
          <w:rFonts w:ascii="Times New Roman" w:eastAsia="Times New Roman" w:hAnsi="Times New Roman" w:cs="Times New Roman"/>
          <w:b/>
          <w:i/>
          <w:iCs/>
        </w:rPr>
        <w:t xml:space="preserve">Features not be tested: </w:t>
      </w:r>
    </w:p>
    <w:p w14:paraId="48291817" w14:textId="5EA0EDF8" w:rsidR="00C779EA" w:rsidRPr="00C779EA" w:rsidRDefault="00C779EA" w:rsidP="00C779EA">
      <w:pPr>
        <w:ind w:left="630"/>
      </w:pPr>
      <w:r>
        <w:t>There is no feature not be tested.</w:t>
      </w:r>
    </w:p>
    <w:p w14:paraId="74654F8B" w14:textId="77777777" w:rsidR="00A4059A" w:rsidRPr="00B364B4" w:rsidRDefault="00A4059A" w:rsidP="00C779EA">
      <w:pPr>
        <w:spacing w:after="0"/>
        <w:ind w:right="-180"/>
        <w:rPr>
          <w:rFonts w:ascii="Times New Roman" w:eastAsia="Times New Roman" w:hAnsi="Times New Roman" w:cs="Times New Roman"/>
        </w:rPr>
      </w:pPr>
    </w:p>
    <w:p w14:paraId="59D6B9AB" w14:textId="43168D4B" w:rsidR="00AF1B9A" w:rsidRPr="00F71226" w:rsidRDefault="00C779EA" w:rsidP="007F09CE">
      <w:pPr>
        <w:pStyle w:val="Heading2"/>
        <w:numPr>
          <w:ilvl w:val="0"/>
          <w:numId w:val="2"/>
        </w:numPr>
        <w:rPr>
          <w:rFonts w:ascii="Times New Roman" w:eastAsia="Times New Roman" w:hAnsi="Times New Roman" w:cs="Times New Roman"/>
        </w:rPr>
      </w:pPr>
      <w:r w:rsidRPr="00495473">
        <w:rPr>
          <w:rFonts w:ascii="Times New Roman" w:eastAsia="Times New Roman" w:hAnsi="Times New Roman" w:cs="Times New Roman"/>
          <w:b/>
          <w:i/>
          <w:iCs/>
        </w:rPr>
        <w:t>Entry</w:t>
      </w:r>
      <w:r w:rsidR="00461ECA" w:rsidRPr="00495473">
        <w:rPr>
          <w:rFonts w:ascii="Times New Roman" w:eastAsia="Times New Roman" w:hAnsi="Times New Roman" w:cs="Times New Roman"/>
          <w:b/>
          <w:i/>
          <w:iCs/>
        </w:rPr>
        <w:t xml:space="preserve"> Criteria</w:t>
      </w:r>
      <w:r>
        <w:rPr>
          <w:rFonts w:ascii="Times New Roman" w:eastAsia="Times New Roman" w:hAnsi="Times New Roman" w:cs="Times New Roman"/>
          <w:b/>
        </w:rPr>
        <w:br/>
      </w:r>
      <w:r>
        <w:rPr>
          <w:rFonts w:ascii="Times New Roman" w:eastAsia="Times New Roman" w:hAnsi="Times New Roman" w:cs="Times New Roman"/>
          <w:color w:val="auto"/>
        </w:rPr>
        <w:t xml:space="preserve">    </w:t>
      </w:r>
      <w:r w:rsidRPr="00C779EA">
        <w:rPr>
          <w:rFonts w:ascii="Times New Roman" w:eastAsia="Times New Roman" w:hAnsi="Times New Roman" w:cs="Times New Roman"/>
          <w:color w:val="auto"/>
        </w:rPr>
        <w:t>Test Design</w:t>
      </w:r>
      <w:r>
        <w:rPr>
          <w:rFonts w:ascii="Times New Roman" w:eastAsia="Times New Roman" w:hAnsi="Times New Roman" w:cs="Times New Roman"/>
          <w:color w:val="auto"/>
        </w:rPr>
        <w:t xml:space="preserve"> &amp; Test Execution</w:t>
      </w:r>
    </w:p>
    <w:p w14:paraId="17DBB193" w14:textId="49ACF835" w:rsidR="00AF1B9A" w:rsidRPr="00495473" w:rsidRDefault="00C779EA" w:rsidP="007F09CE">
      <w:pPr>
        <w:pStyle w:val="Heading2"/>
        <w:numPr>
          <w:ilvl w:val="0"/>
          <w:numId w:val="2"/>
        </w:numPr>
        <w:rPr>
          <w:rFonts w:ascii="Times New Roman" w:eastAsia="Times New Roman" w:hAnsi="Times New Roman" w:cs="Times New Roman"/>
          <w:b/>
          <w:i/>
          <w:iCs/>
        </w:rPr>
      </w:pPr>
      <w:r w:rsidRPr="00495473">
        <w:rPr>
          <w:rFonts w:ascii="Times New Roman" w:eastAsia="Times New Roman" w:hAnsi="Times New Roman" w:cs="Times New Roman"/>
          <w:b/>
          <w:i/>
          <w:iCs/>
        </w:rPr>
        <w:t>Exit Criteria</w:t>
      </w:r>
    </w:p>
    <w:p w14:paraId="1A6D8F7D" w14:textId="78267CA2" w:rsidR="00C779EA" w:rsidRDefault="00C779EA" w:rsidP="00C779EA">
      <w:r>
        <w:t xml:space="preserve"> </w:t>
      </w:r>
    </w:p>
    <w:p w14:paraId="4B67E51B" w14:textId="5D1B4D51" w:rsidR="00AF1B9A" w:rsidRPr="00495473" w:rsidRDefault="00C779EA" w:rsidP="00495473">
      <w:pPr>
        <w:ind w:left="720"/>
      </w:pPr>
      <w:r>
        <w:t>All the possible test cases executed and maximum defects have been fixed</w:t>
      </w:r>
    </w:p>
    <w:p w14:paraId="6BCD14EC" w14:textId="77777777" w:rsidR="00AF1B9A" w:rsidRPr="00F71226" w:rsidRDefault="00AF1B9A">
      <w:pPr>
        <w:spacing w:after="0"/>
        <w:rPr>
          <w:rFonts w:ascii="Times New Roman" w:eastAsia="Times New Roman" w:hAnsi="Times New Roman" w:cs="Times New Roman"/>
        </w:rPr>
      </w:pPr>
    </w:p>
    <w:p w14:paraId="35A892F4" w14:textId="3773AE33" w:rsidR="00AF1B9A" w:rsidRDefault="00461ECA" w:rsidP="00C779EA">
      <w:pPr>
        <w:pStyle w:val="Heading2"/>
        <w:spacing w:before="0"/>
        <w:rPr>
          <w:rFonts w:ascii="Times New Roman" w:eastAsia="Times New Roman" w:hAnsi="Times New Roman" w:cs="Times New Roman"/>
          <w:b/>
        </w:rPr>
      </w:pPr>
      <w:r w:rsidRPr="00F71226">
        <w:rPr>
          <w:rFonts w:ascii="Times New Roman" w:eastAsia="Times New Roman" w:hAnsi="Times New Roman" w:cs="Times New Roman"/>
          <w:b/>
        </w:rPr>
        <w:t>9.</w:t>
      </w:r>
      <w:r w:rsidR="00C779EA" w:rsidRPr="00495473">
        <w:rPr>
          <w:rFonts w:ascii="Times New Roman" w:eastAsia="Times New Roman" w:hAnsi="Times New Roman" w:cs="Times New Roman"/>
          <w:b/>
          <w:i/>
          <w:iCs/>
        </w:rPr>
        <w:t>Suspense Criteria</w:t>
      </w:r>
      <w:r w:rsidR="00C779EA">
        <w:rPr>
          <w:rFonts w:ascii="Times New Roman" w:eastAsia="Times New Roman" w:hAnsi="Times New Roman" w:cs="Times New Roman"/>
          <w:b/>
        </w:rPr>
        <w:t xml:space="preserve"> </w:t>
      </w:r>
    </w:p>
    <w:p w14:paraId="3D934274" w14:textId="77777777" w:rsidR="00C779EA" w:rsidRDefault="00C779EA" w:rsidP="00C779EA"/>
    <w:p w14:paraId="04097957" w14:textId="581491FF" w:rsidR="00AF1B9A" w:rsidRPr="00C779EA" w:rsidRDefault="00C779EA" w:rsidP="00C779EA">
      <w:pPr>
        <w:ind w:left="720"/>
      </w:pPr>
      <w:r>
        <w:t xml:space="preserve">No need to stop test execution. All the execution happens perfectly. </w:t>
      </w:r>
      <w:proofErr w:type="gramStart"/>
      <w:r>
        <w:t>So</w:t>
      </w:r>
      <w:proofErr w:type="gramEnd"/>
      <w:r>
        <w:t xml:space="preserve"> no suspense criteria occurred.</w:t>
      </w:r>
    </w:p>
    <w:p w14:paraId="7A80AD82" w14:textId="77777777" w:rsidR="00AF1B9A" w:rsidRPr="00F71226" w:rsidRDefault="00AF1B9A">
      <w:pPr>
        <w:rPr>
          <w:rFonts w:ascii="Times New Roman" w:eastAsia="Times New Roman" w:hAnsi="Times New Roman" w:cs="Times New Roman"/>
        </w:rPr>
      </w:pPr>
    </w:p>
    <w:p w14:paraId="358D602F" w14:textId="2DA8AF3D" w:rsidR="00AF1B9A" w:rsidRDefault="00461ECA">
      <w:pPr>
        <w:pStyle w:val="Heading2"/>
        <w:rPr>
          <w:rFonts w:ascii="Times New Roman" w:eastAsia="Times New Roman" w:hAnsi="Times New Roman" w:cs="Times New Roman"/>
          <w:b/>
          <w:i/>
        </w:rPr>
      </w:pPr>
      <w:r w:rsidRPr="00F71226">
        <w:rPr>
          <w:rFonts w:ascii="Times New Roman" w:eastAsia="Times New Roman" w:hAnsi="Times New Roman" w:cs="Times New Roman"/>
          <w:b/>
          <w:i/>
        </w:rPr>
        <w:t>1</w:t>
      </w:r>
      <w:r w:rsidR="00C779EA">
        <w:rPr>
          <w:rFonts w:ascii="Times New Roman" w:eastAsia="Times New Roman" w:hAnsi="Times New Roman" w:cs="Times New Roman"/>
          <w:b/>
          <w:i/>
        </w:rPr>
        <w:t>0</w:t>
      </w:r>
      <w:r w:rsidRPr="00F71226">
        <w:rPr>
          <w:rFonts w:ascii="Times New Roman" w:eastAsia="Times New Roman" w:hAnsi="Times New Roman" w:cs="Times New Roman"/>
          <w:b/>
          <w:i/>
        </w:rPr>
        <w:t xml:space="preserve">. </w:t>
      </w:r>
      <w:r w:rsidR="00C779EA">
        <w:rPr>
          <w:rFonts w:ascii="Times New Roman" w:eastAsia="Times New Roman" w:hAnsi="Times New Roman" w:cs="Times New Roman"/>
          <w:b/>
          <w:i/>
        </w:rPr>
        <w:t>Roles &amp; Responsibilities</w:t>
      </w:r>
    </w:p>
    <w:p w14:paraId="415195DA" w14:textId="77777777" w:rsidR="00C779EA" w:rsidRDefault="00C779EA" w:rsidP="00C779EA"/>
    <w:p w14:paraId="6AFA1DB9" w14:textId="1BE353BF" w:rsidR="00C779EA" w:rsidRPr="0006177D" w:rsidRDefault="0006177D" w:rsidP="0006177D">
      <w:pPr>
        <w:pStyle w:val="ListParagraph"/>
        <w:numPr>
          <w:ilvl w:val="0"/>
          <w:numId w:val="63"/>
        </w:numPr>
        <w:rPr>
          <w:rFonts w:ascii="Times New Roman" w:hAnsi="Times New Roman" w:cs="Times New Roman"/>
        </w:rPr>
      </w:pPr>
      <w:r w:rsidRPr="0006177D">
        <w:rPr>
          <w:rFonts w:ascii="Times New Roman" w:hAnsi="Times New Roman" w:cs="Times New Roman"/>
        </w:rPr>
        <w:t>Ehsanul Alam Sabbir</w:t>
      </w:r>
    </w:p>
    <w:p w14:paraId="449568A2" w14:textId="5C7782B8" w:rsidR="0006177D" w:rsidRPr="0006177D" w:rsidRDefault="0006177D" w:rsidP="0006177D">
      <w:pPr>
        <w:pStyle w:val="ListParagraph"/>
        <w:numPr>
          <w:ilvl w:val="1"/>
          <w:numId w:val="63"/>
        </w:numPr>
        <w:rPr>
          <w:rFonts w:ascii="Times New Roman" w:hAnsi="Times New Roman" w:cs="Times New Roman"/>
        </w:rPr>
      </w:pPr>
      <w:r w:rsidRPr="0006177D">
        <w:rPr>
          <w:rFonts w:ascii="Times New Roman" w:hAnsi="Times New Roman" w:cs="Times New Roman"/>
        </w:rPr>
        <w:t>Guidance how to do complete the project</w:t>
      </w:r>
    </w:p>
    <w:p w14:paraId="6EF8E9AE" w14:textId="0CDDA351" w:rsidR="0006177D" w:rsidRPr="0006177D" w:rsidRDefault="0006177D" w:rsidP="0006177D">
      <w:pPr>
        <w:pStyle w:val="ListParagraph"/>
        <w:numPr>
          <w:ilvl w:val="0"/>
          <w:numId w:val="63"/>
        </w:numPr>
        <w:rPr>
          <w:rFonts w:ascii="Times New Roman" w:hAnsi="Times New Roman" w:cs="Times New Roman"/>
        </w:rPr>
      </w:pPr>
      <w:r w:rsidRPr="0006177D">
        <w:rPr>
          <w:rFonts w:ascii="Times New Roman" w:hAnsi="Times New Roman" w:cs="Times New Roman"/>
        </w:rPr>
        <w:t xml:space="preserve">Md </w:t>
      </w:r>
      <w:proofErr w:type="spellStart"/>
      <w:r w:rsidRPr="0006177D">
        <w:rPr>
          <w:rFonts w:ascii="Times New Roman" w:hAnsi="Times New Roman" w:cs="Times New Roman"/>
        </w:rPr>
        <w:t>Ahatasamul</w:t>
      </w:r>
      <w:proofErr w:type="spellEnd"/>
      <w:r w:rsidRPr="0006177D">
        <w:rPr>
          <w:rFonts w:ascii="Times New Roman" w:hAnsi="Times New Roman" w:cs="Times New Roman"/>
        </w:rPr>
        <w:t xml:space="preserve"> Haque</w:t>
      </w:r>
    </w:p>
    <w:p w14:paraId="5002E753" w14:textId="17463B2C" w:rsidR="0006177D" w:rsidRPr="0006177D" w:rsidRDefault="0006177D" w:rsidP="0006177D">
      <w:pPr>
        <w:pStyle w:val="ListParagraph"/>
        <w:numPr>
          <w:ilvl w:val="1"/>
          <w:numId w:val="63"/>
        </w:numPr>
        <w:rPr>
          <w:rFonts w:ascii="Times New Roman" w:hAnsi="Times New Roman" w:cs="Times New Roman"/>
        </w:rPr>
      </w:pPr>
      <w:r w:rsidRPr="0006177D">
        <w:rPr>
          <w:rFonts w:ascii="Times New Roman" w:hAnsi="Times New Roman" w:cs="Times New Roman"/>
        </w:rPr>
        <w:t xml:space="preserve">Test planning, Test report, Test Cases, Bug report, Test </w:t>
      </w:r>
      <w:proofErr w:type="spellStart"/>
      <w:r w:rsidRPr="0006177D">
        <w:rPr>
          <w:rFonts w:ascii="Times New Roman" w:hAnsi="Times New Roman" w:cs="Times New Roman"/>
        </w:rPr>
        <w:t>matrics</w:t>
      </w:r>
      <w:proofErr w:type="spellEnd"/>
    </w:p>
    <w:p w14:paraId="45CC7E23" w14:textId="77777777" w:rsidR="002D75F4" w:rsidRPr="0006177D" w:rsidRDefault="002D75F4" w:rsidP="0006177D">
      <w:pPr>
        <w:rPr>
          <w:rFonts w:ascii="Times New Roman" w:eastAsia="Times New Roman" w:hAnsi="Times New Roman" w:cs="Times New Roman"/>
        </w:rPr>
      </w:pPr>
    </w:p>
    <w:p w14:paraId="25B968D6" w14:textId="77AC05BC" w:rsidR="0006177D" w:rsidRPr="0006177D" w:rsidRDefault="0006177D" w:rsidP="0006177D">
      <w:pPr>
        <w:pStyle w:val="Heading2"/>
        <w:numPr>
          <w:ilvl w:val="0"/>
          <w:numId w:val="13"/>
        </w:numPr>
        <w:rPr>
          <w:rFonts w:ascii="Times New Roman" w:eastAsia="Times New Roman" w:hAnsi="Times New Roman" w:cs="Times New Roman"/>
          <w:b/>
          <w:i/>
          <w:iCs/>
        </w:rPr>
      </w:pPr>
      <w:r w:rsidRPr="0006177D">
        <w:rPr>
          <w:rFonts w:ascii="Times New Roman" w:eastAsia="Times New Roman" w:hAnsi="Times New Roman" w:cs="Times New Roman"/>
          <w:b/>
          <w:i/>
          <w:iCs/>
        </w:rPr>
        <w:t>Schedule</w:t>
      </w:r>
    </w:p>
    <w:p w14:paraId="77AFFE80" w14:textId="35C37EE5" w:rsidR="0006177D" w:rsidRPr="0006177D" w:rsidRDefault="0006177D" w:rsidP="0006177D">
      <w:pPr>
        <w:spacing w:before="240"/>
        <w:ind w:left="630"/>
        <w:rPr>
          <w:rFonts w:ascii="Times New Roman" w:hAnsi="Times New Roman" w:cs="Times New Roman"/>
        </w:rPr>
      </w:pPr>
      <w:r w:rsidRPr="0006177D">
        <w:rPr>
          <w:rFonts w:ascii="Times New Roman" w:hAnsi="Times New Roman" w:cs="Times New Roman"/>
        </w:rPr>
        <w:t>It takes 2 days to complete the projects</w:t>
      </w:r>
    </w:p>
    <w:p w14:paraId="37FCEE80" w14:textId="388F752E" w:rsidR="0006177D" w:rsidRPr="0006177D" w:rsidRDefault="0006177D" w:rsidP="0006177D">
      <w:pPr>
        <w:pStyle w:val="ListParagraph"/>
        <w:numPr>
          <w:ilvl w:val="0"/>
          <w:numId w:val="13"/>
        </w:numPr>
        <w:rPr>
          <w:rFonts w:ascii="Times New Roman" w:hAnsi="Times New Roman" w:cs="Times New Roman"/>
          <w:b/>
          <w:bCs/>
          <w:i/>
          <w:iCs/>
          <w:color w:val="1F497D" w:themeColor="text2"/>
          <w:sz w:val="26"/>
          <w:szCs w:val="26"/>
        </w:rPr>
      </w:pPr>
      <w:r w:rsidRPr="0006177D">
        <w:rPr>
          <w:rFonts w:ascii="Times New Roman" w:hAnsi="Times New Roman" w:cs="Times New Roman"/>
          <w:b/>
          <w:bCs/>
          <w:i/>
          <w:iCs/>
          <w:color w:val="1F497D" w:themeColor="text2"/>
          <w:sz w:val="26"/>
          <w:szCs w:val="26"/>
        </w:rPr>
        <w:t>Training</w:t>
      </w:r>
    </w:p>
    <w:p w14:paraId="02CDEDF5" w14:textId="35A21BF6" w:rsidR="0006177D" w:rsidRPr="0006177D" w:rsidRDefault="0006177D" w:rsidP="0006177D">
      <w:pPr>
        <w:ind w:left="630"/>
        <w:rPr>
          <w:rFonts w:ascii="Times New Roman" w:hAnsi="Times New Roman" w:cs="Times New Roman"/>
        </w:rPr>
      </w:pPr>
      <w:r w:rsidRPr="0006177D">
        <w:rPr>
          <w:rFonts w:ascii="Times New Roman" w:hAnsi="Times New Roman" w:cs="Times New Roman"/>
        </w:rPr>
        <w:lastRenderedPageBreak/>
        <w:t>Test automation training using Selenium tool</w:t>
      </w:r>
    </w:p>
    <w:p w14:paraId="0C03D329" w14:textId="1B3FA2D7" w:rsidR="0006177D" w:rsidRPr="0006177D" w:rsidRDefault="0006177D" w:rsidP="0006177D">
      <w:pPr>
        <w:pStyle w:val="ListParagraph"/>
        <w:numPr>
          <w:ilvl w:val="0"/>
          <w:numId w:val="13"/>
        </w:numPr>
        <w:spacing w:line="480" w:lineRule="auto"/>
        <w:rPr>
          <w:rFonts w:ascii="Times New Roman" w:hAnsi="Times New Roman" w:cs="Times New Roman"/>
          <w:b/>
          <w:bCs/>
          <w:i/>
          <w:iCs/>
          <w:color w:val="1F497D" w:themeColor="text2"/>
          <w:sz w:val="26"/>
          <w:szCs w:val="26"/>
        </w:rPr>
      </w:pPr>
      <w:r w:rsidRPr="0006177D">
        <w:rPr>
          <w:rFonts w:ascii="Times New Roman" w:hAnsi="Times New Roman" w:cs="Times New Roman"/>
          <w:b/>
          <w:bCs/>
          <w:i/>
          <w:iCs/>
          <w:color w:val="1F497D" w:themeColor="text2"/>
          <w:sz w:val="26"/>
          <w:szCs w:val="26"/>
        </w:rPr>
        <w:t>Risk &amp; Mitigation</w:t>
      </w:r>
    </w:p>
    <w:p w14:paraId="0EA0293C" w14:textId="00CD9166" w:rsidR="0006177D" w:rsidRPr="0006177D" w:rsidRDefault="0006177D" w:rsidP="0006177D">
      <w:pPr>
        <w:pStyle w:val="ListParagraph"/>
        <w:spacing w:line="480" w:lineRule="auto"/>
        <w:ind w:left="630"/>
        <w:rPr>
          <w:rFonts w:ascii="Times New Roman" w:hAnsi="Times New Roman" w:cs="Times New Roman"/>
        </w:rPr>
      </w:pPr>
      <w:r w:rsidRPr="0006177D">
        <w:rPr>
          <w:rFonts w:ascii="Times New Roman" w:hAnsi="Times New Roman" w:cs="Times New Roman"/>
        </w:rPr>
        <w:t>Because of solo project no member issues happened</w:t>
      </w:r>
    </w:p>
    <w:p w14:paraId="3249BF82" w14:textId="5050823B" w:rsidR="0006177D" w:rsidRDefault="0006177D" w:rsidP="0006177D">
      <w:pPr>
        <w:pStyle w:val="ListParagraph"/>
        <w:numPr>
          <w:ilvl w:val="0"/>
          <w:numId w:val="13"/>
        </w:numPr>
        <w:rPr>
          <w:rFonts w:ascii="Times New Roman" w:hAnsi="Times New Roman" w:cs="Times New Roman"/>
          <w:b/>
          <w:bCs/>
          <w:i/>
          <w:iCs/>
          <w:color w:val="1F497D" w:themeColor="text2"/>
          <w:sz w:val="26"/>
          <w:szCs w:val="26"/>
        </w:rPr>
      </w:pPr>
      <w:r w:rsidRPr="00495473">
        <w:rPr>
          <w:rFonts w:ascii="Times New Roman" w:hAnsi="Times New Roman" w:cs="Times New Roman"/>
          <w:b/>
          <w:bCs/>
          <w:i/>
          <w:iCs/>
          <w:color w:val="1F497D" w:themeColor="text2"/>
          <w:sz w:val="26"/>
          <w:szCs w:val="26"/>
        </w:rPr>
        <w:t>Test Environment</w:t>
      </w:r>
    </w:p>
    <w:p w14:paraId="37B66A71" w14:textId="77777777" w:rsidR="00495473" w:rsidRPr="00495473" w:rsidRDefault="00495473" w:rsidP="00495473">
      <w:pPr>
        <w:pStyle w:val="ListParagraph"/>
        <w:ind w:left="630"/>
        <w:rPr>
          <w:rFonts w:ascii="Times New Roman" w:hAnsi="Times New Roman" w:cs="Times New Roman"/>
          <w:b/>
          <w:bCs/>
          <w:i/>
          <w:iCs/>
          <w:color w:val="1F497D" w:themeColor="text2"/>
          <w:sz w:val="26"/>
          <w:szCs w:val="26"/>
        </w:rPr>
      </w:pPr>
    </w:p>
    <w:p w14:paraId="27E768AC" w14:textId="165A9A9E" w:rsidR="0006177D" w:rsidRDefault="0006177D" w:rsidP="0006177D">
      <w:pPr>
        <w:pStyle w:val="ListParagraph"/>
        <w:rPr>
          <w:rFonts w:ascii="Times New Roman" w:hAnsi="Times New Roman" w:cs="Times New Roman"/>
        </w:rPr>
      </w:pPr>
      <w:r>
        <w:rPr>
          <w:rFonts w:ascii="Times New Roman" w:hAnsi="Times New Roman" w:cs="Times New Roman"/>
        </w:rPr>
        <w:t>Application Web Application</w:t>
      </w:r>
    </w:p>
    <w:p w14:paraId="357161ED" w14:textId="77885BDC" w:rsidR="0006177D" w:rsidRDefault="0006177D" w:rsidP="0006177D">
      <w:pPr>
        <w:pStyle w:val="ListParagraph"/>
        <w:rPr>
          <w:rFonts w:ascii="Times New Roman" w:hAnsi="Times New Roman" w:cs="Times New Roman"/>
        </w:rPr>
      </w:pPr>
      <w:r>
        <w:rPr>
          <w:rFonts w:ascii="Times New Roman" w:hAnsi="Times New Roman" w:cs="Times New Roman"/>
        </w:rPr>
        <w:t>Windows 10</w:t>
      </w:r>
    </w:p>
    <w:p w14:paraId="3512E822" w14:textId="6899F2A8" w:rsidR="0006177D" w:rsidRDefault="0006177D" w:rsidP="0006177D">
      <w:pPr>
        <w:pStyle w:val="ListParagraph"/>
        <w:rPr>
          <w:rFonts w:ascii="Times New Roman" w:hAnsi="Times New Roman" w:cs="Times New Roman"/>
        </w:rPr>
      </w:pPr>
      <w:r>
        <w:rPr>
          <w:rFonts w:ascii="Times New Roman" w:hAnsi="Times New Roman" w:cs="Times New Roman"/>
        </w:rPr>
        <w:t>Core i5 6</w:t>
      </w:r>
      <w:r w:rsidRPr="0006177D">
        <w:rPr>
          <w:rFonts w:ascii="Times New Roman" w:hAnsi="Times New Roman" w:cs="Times New Roman"/>
          <w:vertAlign w:val="superscript"/>
        </w:rPr>
        <w:t>th</w:t>
      </w:r>
      <w:r>
        <w:rPr>
          <w:rFonts w:ascii="Times New Roman" w:hAnsi="Times New Roman" w:cs="Times New Roman"/>
        </w:rPr>
        <w:t xml:space="preserve"> generation processor</w:t>
      </w:r>
    </w:p>
    <w:p w14:paraId="74EF7B39" w14:textId="1F5CC402" w:rsidR="0006177D" w:rsidRDefault="0006177D" w:rsidP="0006177D">
      <w:pPr>
        <w:pStyle w:val="ListParagraph"/>
        <w:rPr>
          <w:rFonts w:ascii="Times New Roman" w:hAnsi="Times New Roman" w:cs="Times New Roman"/>
        </w:rPr>
      </w:pPr>
      <w:r>
        <w:rPr>
          <w:rFonts w:ascii="Times New Roman" w:hAnsi="Times New Roman" w:cs="Times New Roman"/>
        </w:rPr>
        <w:t xml:space="preserve">Browser: Google chrome, Internet explorer, </w:t>
      </w:r>
      <w:proofErr w:type="spellStart"/>
      <w:r>
        <w:rPr>
          <w:rFonts w:ascii="Times New Roman" w:hAnsi="Times New Roman" w:cs="Times New Roman"/>
        </w:rPr>
        <w:t>Mozila</w:t>
      </w:r>
      <w:proofErr w:type="spellEnd"/>
      <w:r>
        <w:rPr>
          <w:rFonts w:ascii="Times New Roman" w:hAnsi="Times New Roman" w:cs="Times New Roman"/>
        </w:rPr>
        <w:t xml:space="preserve"> </w:t>
      </w:r>
      <w:proofErr w:type="spellStart"/>
      <w:r>
        <w:rPr>
          <w:rFonts w:ascii="Times New Roman" w:hAnsi="Times New Roman" w:cs="Times New Roman"/>
        </w:rPr>
        <w:t>firefox</w:t>
      </w:r>
      <w:proofErr w:type="spellEnd"/>
      <w:r>
        <w:rPr>
          <w:rFonts w:ascii="Times New Roman" w:hAnsi="Times New Roman" w:cs="Times New Roman"/>
        </w:rPr>
        <w:t xml:space="preserve">, </w:t>
      </w:r>
      <w:proofErr w:type="spellStart"/>
      <w:r>
        <w:rPr>
          <w:rFonts w:ascii="Times New Roman" w:hAnsi="Times New Roman" w:cs="Times New Roman"/>
        </w:rPr>
        <w:t>Operamini</w:t>
      </w:r>
      <w:proofErr w:type="spellEnd"/>
    </w:p>
    <w:p w14:paraId="39904FF0" w14:textId="77777777" w:rsidR="0006177D" w:rsidRDefault="0006177D" w:rsidP="0006177D">
      <w:pPr>
        <w:rPr>
          <w:rFonts w:ascii="Times New Roman" w:hAnsi="Times New Roman" w:cs="Times New Roman"/>
        </w:rPr>
      </w:pPr>
    </w:p>
    <w:p w14:paraId="5CB17771" w14:textId="232E1FC8" w:rsidR="0006177D" w:rsidRPr="00495473" w:rsidRDefault="0006177D" w:rsidP="0006177D">
      <w:pPr>
        <w:pStyle w:val="ListParagraph"/>
        <w:numPr>
          <w:ilvl w:val="0"/>
          <w:numId w:val="13"/>
        </w:numPr>
        <w:rPr>
          <w:rFonts w:ascii="Times New Roman" w:hAnsi="Times New Roman" w:cs="Times New Roman"/>
          <w:b/>
          <w:bCs/>
          <w:i/>
          <w:iCs/>
          <w:color w:val="1F497D" w:themeColor="text2"/>
          <w:sz w:val="26"/>
          <w:szCs w:val="26"/>
        </w:rPr>
      </w:pPr>
      <w:r w:rsidRPr="00495473">
        <w:rPr>
          <w:rFonts w:ascii="Times New Roman" w:hAnsi="Times New Roman" w:cs="Times New Roman"/>
          <w:b/>
          <w:bCs/>
          <w:i/>
          <w:iCs/>
          <w:color w:val="1F497D" w:themeColor="text2"/>
          <w:sz w:val="26"/>
          <w:szCs w:val="26"/>
        </w:rPr>
        <w:t>Test Deliverables</w:t>
      </w:r>
    </w:p>
    <w:p w14:paraId="1CAF5777" w14:textId="378381A7" w:rsidR="0006177D" w:rsidRDefault="0006177D" w:rsidP="0006177D">
      <w:pPr>
        <w:pStyle w:val="ListParagraph"/>
        <w:ind w:left="630"/>
        <w:rPr>
          <w:rFonts w:ascii="Times New Roman" w:hAnsi="Times New Roman" w:cs="Times New Roman"/>
        </w:rPr>
      </w:pPr>
      <w:r>
        <w:rPr>
          <w:rFonts w:ascii="Times New Roman" w:hAnsi="Times New Roman" w:cs="Times New Roman"/>
        </w:rPr>
        <w:t>All the things review 2-3 days will take to delivery</w:t>
      </w:r>
    </w:p>
    <w:p w14:paraId="039A0AA7" w14:textId="77777777" w:rsidR="0006177D" w:rsidRDefault="0006177D" w:rsidP="0006177D">
      <w:pPr>
        <w:pStyle w:val="ListParagraph"/>
        <w:ind w:left="630"/>
        <w:rPr>
          <w:rFonts w:ascii="Times New Roman" w:hAnsi="Times New Roman" w:cs="Times New Roman"/>
        </w:rPr>
      </w:pPr>
    </w:p>
    <w:p w14:paraId="12A8C0C8" w14:textId="1F2FFE70" w:rsidR="0006177D" w:rsidRPr="00495473" w:rsidRDefault="0006177D" w:rsidP="0006177D">
      <w:pPr>
        <w:pStyle w:val="ListParagraph"/>
        <w:numPr>
          <w:ilvl w:val="0"/>
          <w:numId w:val="13"/>
        </w:numPr>
        <w:rPr>
          <w:rFonts w:ascii="Times New Roman" w:hAnsi="Times New Roman" w:cs="Times New Roman"/>
          <w:b/>
          <w:bCs/>
          <w:i/>
          <w:iCs/>
          <w:color w:val="1F497D" w:themeColor="text2"/>
          <w:sz w:val="32"/>
          <w:szCs w:val="32"/>
        </w:rPr>
      </w:pPr>
      <w:r w:rsidRPr="00495473">
        <w:rPr>
          <w:rFonts w:ascii="Times New Roman" w:hAnsi="Times New Roman" w:cs="Times New Roman"/>
          <w:b/>
          <w:bCs/>
          <w:i/>
          <w:iCs/>
          <w:color w:val="1F497D" w:themeColor="text2"/>
          <w:sz w:val="32"/>
          <w:szCs w:val="32"/>
        </w:rPr>
        <w:t>Approvals</w:t>
      </w:r>
    </w:p>
    <w:p w14:paraId="45C3F022" w14:textId="28C6676B" w:rsidR="0006177D" w:rsidRDefault="0006177D" w:rsidP="0006177D">
      <w:pPr>
        <w:pStyle w:val="ListParagraph"/>
        <w:ind w:left="630"/>
        <w:rPr>
          <w:rFonts w:ascii="Times New Roman" w:hAnsi="Times New Roman" w:cs="Times New Roman"/>
        </w:rPr>
      </w:pPr>
      <w:r>
        <w:rPr>
          <w:rFonts w:ascii="Times New Roman" w:hAnsi="Times New Roman" w:cs="Times New Roman"/>
        </w:rPr>
        <w:t xml:space="preserve">Author: Md </w:t>
      </w:r>
      <w:proofErr w:type="spellStart"/>
      <w:r>
        <w:rPr>
          <w:rFonts w:ascii="Times New Roman" w:hAnsi="Times New Roman" w:cs="Times New Roman"/>
        </w:rPr>
        <w:t>Ahatasamul</w:t>
      </w:r>
      <w:proofErr w:type="spellEnd"/>
      <w:r>
        <w:rPr>
          <w:rFonts w:ascii="Times New Roman" w:hAnsi="Times New Roman" w:cs="Times New Roman"/>
        </w:rPr>
        <w:t xml:space="preserve"> Haque</w:t>
      </w:r>
    </w:p>
    <w:p w14:paraId="142F5A5D" w14:textId="66EDE5C1" w:rsidR="0006177D" w:rsidRDefault="0006177D" w:rsidP="0006177D">
      <w:pPr>
        <w:pStyle w:val="ListParagraph"/>
        <w:ind w:left="630"/>
        <w:rPr>
          <w:rFonts w:ascii="Times New Roman" w:hAnsi="Times New Roman" w:cs="Times New Roman"/>
        </w:rPr>
      </w:pPr>
      <w:r>
        <w:rPr>
          <w:rFonts w:ascii="Times New Roman" w:hAnsi="Times New Roman" w:cs="Times New Roman"/>
        </w:rPr>
        <w:t>Review: Ehsanul Alam Sabbir</w:t>
      </w:r>
    </w:p>
    <w:p w14:paraId="53D2193D" w14:textId="77777777" w:rsidR="0006177D" w:rsidRDefault="0006177D" w:rsidP="0006177D">
      <w:pPr>
        <w:pStyle w:val="ListParagraph"/>
        <w:ind w:left="630"/>
        <w:rPr>
          <w:rFonts w:ascii="Times New Roman" w:hAnsi="Times New Roman" w:cs="Times New Roman"/>
        </w:rPr>
      </w:pPr>
    </w:p>
    <w:p w14:paraId="0A2375C8" w14:textId="59C59F28" w:rsidR="0006177D" w:rsidRDefault="0006177D" w:rsidP="0006177D">
      <w:pPr>
        <w:pStyle w:val="ListParagraph"/>
        <w:numPr>
          <w:ilvl w:val="0"/>
          <w:numId w:val="13"/>
        </w:numPr>
        <w:rPr>
          <w:rFonts w:ascii="Times New Roman" w:hAnsi="Times New Roman" w:cs="Times New Roman"/>
        </w:rPr>
      </w:pPr>
      <w:r w:rsidRPr="00495473">
        <w:rPr>
          <w:rFonts w:ascii="Times New Roman" w:hAnsi="Times New Roman" w:cs="Times New Roman"/>
          <w:b/>
          <w:bCs/>
          <w:i/>
          <w:iCs/>
          <w:color w:val="1F497D" w:themeColor="text2"/>
          <w:sz w:val="26"/>
          <w:szCs w:val="26"/>
        </w:rPr>
        <w:t>Glossary</w:t>
      </w:r>
      <w:r w:rsidR="00495473" w:rsidRPr="00495473">
        <w:rPr>
          <w:rFonts w:ascii="Times New Roman" w:hAnsi="Times New Roman" w:cs="Times New Roman"/>
          <w:b/>
          <w:bCs/>
          <w:i/>
          <w:iCs/>
          <w:color w:val="1F497D" w:themeColor="text2"/>
          <w:sz w:val="26"/>
          <w:szCs w:val="26"/>
        </w:rPr>
        <w:t xml:space="preserve"> </w:t>
      </w:r>
      <w:r w:rsidR="00495473">
        <w:rPr>
          <w:rFonts w:ascii="Times New Roman" w:hAnsi="Times New Roman" w:cs="Times New Roman"/>
        </w:rPr>
        <w:t>- NONE</w:t>
      </w:r>
    </w:p>
    <w:p w14:paraId="2B16AE55" w14:textId="77777777" w:rsidR="0006177D" w:rsidRPr="0006177D" w:rsidRDefault="0006177D" w:rsidP="0006177D">
      <w:pPr>
        <w:pStyle w:val="ListParagraph"/>
        <w:ind w:left="630"/>
        <w:rPr>
          <w:rFonts w:ascii="Times New Roman" w:hAnsi="Times New Roman" w:cs="Times New Roman"/>
        </w:rPr>
      </w:pPr>
    </w:p>
    <w:sectPr w:rsidR="0006177D" w:rsidRPr="0006177D">
      <w:headerReference w:type="default" r:id="rId10"/>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691D1" w14:textId="77777777" w:rsidR="004747DD" w:rsidRDefault="004747DD">
      <w:pPr>
        <w:spacing w:line="240" w:lineRule="auto"/>
      </w:pPr>
      <w:r>
        <w:separator/>
      </w:r>
    </w:p>
  </w:endnote>
  <w:endnote w:type="continuationSeparator" w:id="0">
    <w:p w14:paraId="36DFDB84" w14:textId="77777777" w:rsidR="004747DD" w:rsidRDefault="00474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F65C0" w14:textId="77777777" w:rsidR="004747DD" w:rsidRDefault="004747DD">
      <w:pPr>
        <w:spacing w:after="0"/>
      </w:pPr>
      <w:r>
        <w:separator/>
      </w:r>
    </w:p>
  </w:footnote>
  <w:footnote w:type="continuationSeparator" w:id="0">
    <w:p w14:paraId="3DB50E5F" w14:textId="77777777" w:rsidR="004747DD" w:rsidRDefault="004747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4ABC9" w14:textId="77777777" w:rsidR="00AF1B9A" w:rsidRDefault="00461ECA">
    <w:pPr>
      <w:pBdr>
        <w:bottom w:val="single" w:sz="4" w:space="1" w:color="D9D9D9"/>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DC23E9">
      <w:rPr>
        <w:noProof/>
        <w:color w:val="000000"/>
      </w:rPr>
      <w:t>1</w:t>
    </w:r>
    <w:r>
      <w:rPr>
        <w:color w:val="000000"/>
      </w:rPr>
      <w:fldChar w:fldCharType="end"/>
    </w:r>
  </w:p>
  <w:p w14:paraId="245EF8C4" w14:textId="77777777" w:rsidR="00AF1B9A" w:rsidRDefault="00AF1B9A">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CF092B84"/>
    <w:multiLevelType w:val="multilevel"/>
    <w:tmpl w:val="CF092B84"/>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D7F9FE59"/>
    <w:multiLevelType w:val="multilevel"/>
    <w:tmpl w:val="D7F9FE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DCBA6B53"/>
    <w:multiLevelType w:val="multilevel"/>
    <w:tmpl w:val="DCBA6B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F4B5D9F5"/>
    <w:multiLevelType w:val="multilevel"/>
    <w:tmpl w:val="F4B5D9F5"/>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0053208E"/>
    <w:multiLevelType w:val="multilevel"/>
    <w:tmpl w:val="005320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0893D62"/>
    <w:multiLevelType w:val="hybridMultilevel"/>
    <w:tmpl w:val="1EC85F4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248C179"/>
    <w:multiLevelType w:val="multilevel"/>
    <w:tmpl w:val="0248C179"/>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3D62ECE"/>
    <w:multiLevelType w:val="multilevel"/>
    <w:tmpl w:val="03D62ECE"/>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0" w15:restartNumberingAfterBreak="0">
    <w:nsid w:val="04E032E6"/>
    <w:multiLevelType w:val="multilevel"/>
    <w:tmpl w:val="D6C008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21400A"/>
    <w:multiLevelType w:val="multilevel"/>
    <w:tmpl w:val="0848F9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9E7CD7"/>
    <w:multiLevelType w:val="multilevel"/>
    <w:tmpl w:val="3506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B01DE7"/>
    <w:multiLevelType w:val="hybridMultilevel"/>
    <w:tmpl w:val="9E525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8E73244"/>
    <w:multiLevelType w:val="multilevel"/>
    <w:tmpl w:val="35542A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8A1DE5"/>
    <w:multiLevelType w:val="hybridMultilevel"/>
    <w:tmpl w:val="3132C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9E244A8"/>
    <w:multiLevelType w:val="multilevel"/>
    <w:tmpl w:val="3026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8776AF"/>
    <w:multiLevelType w:val="multilevel"/>
    <w:tmpl w:val="D15A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B410FD"/>
    <w:multiLevelType w:val="multilevel"/>
    <w:tmpl w:val="D2E2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AD5B66"/>
    <w:multiLevelType w:val="multilevel"/>
    <w:tmpl w:val="31A2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613F2F"/>
    <w:multiLevelType w:val="multilevel"/>
    <w:tmpl w:val="7440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762CDD"/>
    <w:multiLevelType w:val="multilevel"/>
    <w:tmpl w:val="9D34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DF6B46"/>
    <w:multiLevelType w:val="multilevel"/>
    <w:tmpl w:val="660E7C3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A64C52"/>
    <w:multiLevelType w:val="multilevel"/>
    <w:tmpl w:val="301030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241158"/>
    <w:multiLevelType w:val="multilevel"/>
    <w:tmpl w:val="23DC2B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70391A"/>
    <w:multiLevelType w:val="multilevel"/>
    <w:tmpl w:val="8F4823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70EC97"/>
    <w:multiLevelType w:val="multilevel"/>
    <w:tmpl w:val="2470EC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5B654F3"/>
    <w:multiLevelType w:val="multilevel"/>
    <w:tmpl w:val="25B654F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2A8F537B"/>
    <w:multiLevelType w:val="multilevel"/>
    <w:tmpl w:val="2A8F537B"/>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2AD20755"/>
    <w:multiLevelType w:val="multilevel"/>
    <w:tmpl w:val="1082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4D64BA"/>
    <w:multiLevelType w:val="multilevel"/>
    <w:tmpl w:val="85F6926C"/>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1" w15:restartNumberingAfterBreak="0">
    <w:nsid w:val="2CFF6DC1"/>
    <w:multiLevelType w:val="multilevel"/>
    <w:tmpl w:val="A4BC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D8464D5"/>
    <w:multiLevelType w:val="multilevel"/>
    <w:tmpl w:val="660E7C3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DF72111"/>
    <w:multiLevelType w:val="multilevel"/>
    <w:tmpl w:val="734452A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2EBE7CF5"/>
    <w:multiLevelType w:val="multilevel"/>
    <w:tmpl w:val="0C9AD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8F2D98"/>
    <w:multiLevelType w:val="multilevel"/>
    <w:tmpl w:val="C5B4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CB2CEA"/>
    <w:multiLevelType w:val="hybridMultilevel"/>
    <w:tmpl w:val="90302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DF0481"/>
    <w:multiLevelType w:val="multilevel"/>
    <w:tmpl w:val="F014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DF56EC"/>
    <w:multiLevelType w:val="hybridMultilevel"/>
    <w:tmpl w:val="C4963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9D4432F"/>
    <w:multiLevelType w:val="multilevel"/>
    <w:tmpl w:val="6934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5621F1"/>
    <w:multiLevelType w:val="hybridMultilevel"/>
    <w:tmpl w:val="B6962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C037396"/>
    <w:multiLevelType w:val="multilevel"/>
    <w:tmpl w:val="277AF5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2D1932"/>
    <w:multiLevelType w:val="multilevel"/>
    <w:tmpl w:val="6D3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AA25A4"/>
    <w:multiLevelType w:val="multilevel"/>
    <w:tmpl w:val="806A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1132CCD"/>
    <w:multiLevelType w:val="multilevel"/>
    <w:tmpl w:val="CF092B84"/>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5" w15:restartNumberingAfterBreak="0">
    <w:nsid w:val="43584F41"/>
    <w:multiLevelType w:val="multilevel"/>
    <w:tmpl w:val="76E4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1A4A41"/>
    <w:multiLevelType w:val="multilevel"/>
    <w:tmpl w:val="A4002B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2C0823"/>
    <w:multiLevelType w:val="multilevel"/>
    <w:tmpl w:val="9B1C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50C312E"/>
    <w:multiLevelType w:val="multilevel"/>
    <w:tmpl w:val="C23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7CB0047"/>
    <w:multiLevelType w:val="hybridMultilevel"/>
    <w:tmpl w:val="568CB926"/>
    <w:lvl w:ilvl="0" w:tplc="0409001B">
      <w:start w:val="1"/>
      <w:numFmt w:val="lowerRoman"/>
      <w:lvlText w:val="%1."/>
      <w:lvlJc w:val="righ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50" w15:restartNumberingAfterBreak="0">
    <w:nsid w:val="4B8C724A"/>
    <w:multiLevelType w:val="multilevel"/>
    <w:tmpl w:val="A28A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E683F15"/>
    <w:multiLevelType w:val="multilevel"/>
    <w:tmpl w:val="B2FA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EB12627"/>
    <w:multiLevelType w:val="multilevel"/>
    <w:tmpl w:val="E5B4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17684D"/>
    <w:multiLevelType w:val="multilevel"/>
    <w:tmpl w:val="2898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F762D13"/>
    <w:multiLevelType w:val="hybridMultilevel"/>
    <w:tmpl w:val="E7D0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6255D9"/>
    <w:multiLevelType w:val="hybridMultilevel"/>
    <w:tmpl w:val="57246F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A228EF"/>
    <w:multiLevelType w:val="multilevel"/>
    <w:tmpl w:val="1742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2E2273"/>
    <w:multiLevelType w:val="multilevel"/>
    <w:tmpl w:val="9CCE29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CC5C8F"/>
    <w:multiLevelType w:val="multilevel"/>
    <w:tmpl w:val="22903A16"/>
    <w:lvl w:ilvl="0">
      <w:start w:val="6"/>
      <w:numFmt w:val="decimal"/>
      <w:lvlText w:val="%1"/>
      <w:lvlJc w:val="left"/>
      <w:pPr>
        <w:ind w:left="360" w:hanging="360"/>
      </w:pPr>
      <w:rPr>
        <w:rFonts w:hint="default"/>
        <w:color w:val="000000"/>
      </w:rPr>
    </w:lvl>
    <w:lvl w:ilvl="1">
      <w:start w:val="1"/>
      <w:numFmt w:val="decimal"/>
      <w:lvlText w:val="%1.%2"/>
      <w:lvlJc w:val="left"/>
      <w:pPr>
        <w:ind w:left="1440" w:hanging="360"/>
      </w:pPr>
      <w:rPr>
        <w:rFonts w:hint="default"/>
        <w:color w:val="000000"/>
      </w:rPr>
    </w:lvl>
    <w:lvl w:ilvl="2">
      <w:start w:val="1"/>
      <w:numFmt w:val="decimal"/>
      <w:lvlText w:val="%1.%2.%3"/>
      <w:lvlJc w:val="left"/>
      <w:pPr>
        <w:ind w:left="2880" w:hanging="720"/>
      </w:pPr>
      <w:rPr>
        <w:rFonts w:hint="default"/>
        <w:color w:val="000000"/>
      </w:rPr>
    </w:lvl>
    <w:lvl w:ilvl="3">
      <w:start w:val="1"/>
      <w:numFmt w:val="decimal"/>
      <w:lvlText w:val="%1.%2.%3.%4"/>
      <w:lvlJc w:val="left"/>
      <w:pPr>
        <w:ind w:left="3960" w:hanging="720"/>
      </w:pPr>
      <w:rPr>
        <w:rFonts w:hint="default"/>
        <w:color w:val="000000"/>
      </w:rPr>
    </w:lvl>
    <w:lvl w:ilvl="4">
      <w:start w:val="1"/>
      <w:numFmt w:val="decimal"/>
      <w:lvlText w:val="%1.%2.%3.%4.%5"/>
      <w:lvlJc w:val="left"/>
      <w:pPr>
        <w:ind w:left="5400" w:hanging="1080"/>
      </w:pPr>
      <w:rPr>
        <w:rFonts w:hint="default"/>
        <w:color w:val="000000"/>
      </w:rPr>
    </w:lvl>
    <w:lvl w:ilvl="5">
      <w:start w:val="1"/>
      <w:numFmt w:val="decimal"/>
      <w:lvlText w:val="%1.%2.%3.%4.%5.%6"/>
      <w:lvlJc w:val="left"/>
      <w:pPr>
        <w:ind w:left="6480" w:hanging="1080"/>
      </w:pPr>
      <w:rPr>
        <w:rFonts w:hint="default"/>
        <w:color w:val="000000"/>
      </w:rPr>
    </w:lvl>
    <w:lvl w:ilvl="6">
      <w:start w:val="1"/>
      <w:numFmt w:val="decimal"/>
      <w:lvlText w:val="%1.%2.%3.%4.%5.%6.%7"/>
      <w:lvlJc w:val="left"/>
      <w:pPr>
        <w:ind w:left="7920" w:hanging="1440"/>
      </w:pPr>
      <w:rPr>
        <w:rFonts w:hint="default"/>
        <w:color w:val="000000"/>
      </w:rPr>
    </w:lvl>
    <w:lvl w:ilvl="7">
      <w:start w:val="1"/>
      <w:numFmt w:val="decimal"/>
      <w:lvlText w:val="%1.%2.%3.%4.%5.%6.%7.%8"/>
      <w:lvlJc w:val="left"/>
      <w:pPr>
        <w:ind w:left="9000" w:hanging="1440"/>
      </w:pPr>
      <w:rPr>
        <w:rFonts w:hint="default"/>
        <w:color w:val="000000"/>
      </w:rPr>
    </w:lvl>
    <w:lvl w:ilvl="8">
      <w:start w:val="1"/>
      <w:numFmt w:val="decimal"/>
      <w:lvlText w:val="%1.%2.%3.%4.%5.%6.%7.%8.%9"/>
      <w:lvlJc w:val="left"/>
      <w:pPr>
        <w:ind w:left="10080" w:hanging="1440"/>
      </w:pPr>
      <w:rPr>
        <w:rFonts w:hint="default"/>
        <w:color w:val="000000"/>
      </w:rPr>
    </w:lvl>
  </w:abstractNum>
  <w:abstractNum w:abstractNumId="60" w15:restartNumberingAfterBreak="0">
    <w:nsid w:val="55887F1C"/>
    <w:multiLevelType w:val="multilevel"/>
    <w:tmpl w:val="7632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5BB24A5"/>
    <w:multiLevelType w:val="multilevel"/>
    <w:tmpl w:val="F4B6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303C74"/>
    <w:multiLevelType w:val="hybridMultilevel"/>
    <w:tmpl w:val="617A1D40"/>
    <w:lvl w:ilvl="0" w:tplc="452E82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86D0DDF"/>
    <w:multiLevelType w:val="hybridMultilevel"/>
    <w:tmpl w:val="94CC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9ADCABA"/>
    <w:multiLevelType w:val="multilevel"/>
    <w:tmpl w:val="59ADCABA"/>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5" w15:restartNumberingAfterBreak="0">
    <w:nsid w:val="5A241D34"/>
    <w:multiLevelType w:val="multilevel"/>
    <w:tmpl w:val="5A241D3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66" w15:restartNumberingAfterBreak="0">
    <w:nsid w:val="625B1428"/>
    <w:multiLevelType w:val="hybridMultilevel"/>
    <w:tmpl w:val="3432B8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4084BF4"/>
    <w:multiLevelType w:val="hybridMultilevel"/>
    <w:tmpl w:val="3E76A08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8" w15:restartNumberingAfterBreak="0">
    <w:nsid w:val="669D53E7"/>
    <w:multiLevelType w:val="hybridMultilevel"/>
    <w:tmpl w:val="2B3CF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7F91BCA"/>
    <w:multiLevelType w:val="multilevel"/>
    <w:tmpl w:val="A8B23D2A"/>
    <w:lvl w:ilvl="0">
      <w:start w:val="5"/>
      <w:numFmt w:val="decimal"/>
      <w:lvlText w:val="%1"/>
      <w:lvlJc w:val="left"/>
      <w:pPr>
        <w:ind w:left="360" w:hanging="360"/>
      </w:pPr>
      <w:rPr>
        <w:rFonts w:hint="default"/>
        <w:color w:val="000000"/>
      </w:rPr>
    </w:lvl>
    <w:lvl w:ilvl="1">
      <w:start w:val="1"/>
      <w:numFmt w:val="decimal"/>
      <w:lvlText w:val="%1.%2"/>
      <w:lvlJc w:val="left"/>
      <w:pPr>
        <w:ind w:left="1440" w:hanging="360"/>
      </w:pPr>
      <w:rPr>
        <w:rFonts w:hint="default"/>
        <w:color w:val="000000"/>
      </w:rPr>
    </w:lvl>
    <w:lvl w:ilvl="2">
      <w:start w:val="1"/>
      <w:numFmt w:val="decimal"/>
      <w:lvlText w:val="%1.%2.%3"/>
      <w:lvlJc w:val="left"/>
      <w:pPr>
        <w:ind w:left="2880" w:hanging="720"/>
      </w:pPr>
      <w:rPr>
        <w:rFonts w:hint="default"/>
        <w:color w:val="000000"/>
      </w:rPr>
    </w:lvl>
    <w:lvl w:ilvl="3">
      <w:start w:val="1"/>
      <w:numFmt w:val="decimal"/>
      <w:lvlText w:val="%1.%2.%3.%4"/>
      <w:lvlJc w:val="left"/>
      <w:pPr>
        <w:ind w:left="3960" w:hanging="720"/>
      </w:pPr>
      <w:rPr>
        <w:rFonts w:hint="default"/>
        <w:color w:val="000000"/>
      </w:rPr>
    </w:lvl>
    <w:lvl w:ilvl="4">
      <w:start w:val="1"/>
      <w:numFmt w:val="decimal"/>
      <w:lvlText w:val="%1.%2.%3.%4.%5"/>
      <w:lvlJc w:val="left"/>
      <w:pPr>
        <w:ind w:left="5400" w:hanging="1080"/>
      </w:pPr>
      <w:rPr>
        <w:rFonts w:hint="default"/>
        <w:color w:val="000000"/>
      </w:rPr>
    </w:lvl>
    <w:lvl w:ilvl="5">
      <w:start w:val="1"/>
      <w:numFmt w:val="decimal"/>
      <w:lvlText w:val="%1.%2.%3.%4.%5.%6"/>
      <w:lvlJc w:val="left"/>
      <w:pPr>
        <w:ind w:left="6480" w:hanging="1080"/>
      </w:pPr>
      <w:rPr>
        <w:rFonts w:hint="default"/>
        <w:color w:val="000000"/>
      </w:rPr>
    </w:lvl>
    <w:lvl w:ilvl="6">
      <w:start w:val="1"/>
      <w:numFmt w:val="decimal"/>
      <w:lvlText w:val="%1.%2.%3.%4.%5.%6.%7"/>
      <w:lvlJc w:val="left"/>
      <w:pPr>
        <w:ind w:left="7920" w:hanging="1440"/>
      </w:pPr>
      <w:rPr>
        <w:rFonts w:hint="default"/>
        <w:color w:val="000000"/>
      </w:rPr>
    </w:lvl>
    <w:lvl w:ilvl="7">
      <w:start w:val="1"/>
      <w:numFmt w:val="decimal"/>
      <w:lvlText w:val="%1.%2.%3.%4.%5.%6.%7.%8"/>
      <w:lvlJc w:val="left"/>
      <w:pPr>
        <w:ind w:left="9000" w:hanging="1440"/>
      </w:pPr>
      <w:rPr>
        <w:rFonts w:hint="default"/>
        <w:color w:val="000000"/>
      </w:rPr>
    </w:lvl>
    <w:lvl w:ilvl="8">
      <w:start w:val="1"/>
      <w:numFmt w:val="decimal"/>
      <w:lvlText w:val="%1.%2.%3.%4.%5.%6.%7.%8.%9"/>
      <w:lvlJc w:val="left"/>
      <w:pPr>
        <w:ind w:left="10080" w:hanging="1440"/>
      </w:pPr>
      <w:rPr>
        <w:rFonts w:hint="default"/>
        <w:color w:val="000000"/>
      </w:rPr>
    </w:lvl>
  </w:abstractNum>
  <w:abstractNum w:abstractNumId="70" w15:restartNumberingAfterBreak="0">
    <w:nsid w:val="69A93F3C"/>
    <w:multiLevelType w:val="hybridMultilevel"/>
    <w:tmpl w:val="573C3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C31719E"/>
    <w:multiLevelType w:val="multilevel"/>
    <w:tmpl w:val="1D209A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827D16"/>
    <w:multiLevelType w:val="hybridMultilevel"/>
    <w:tmpl w:val="1940F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CDC7D04"/>
    <w:multiLevelType w:val="hybridMultilevel"/>
    <w:tmpl w:val="B27A916E"/>
    <w:lvl w:ilvl="0" w:tplc="452E8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11C0261"/>
    <w:multiLevelType w:val="multilevel"/>
    <w:tmpl w:val="DABA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1CC683C"/>
    <w:multiLevelType w:val="multilevel"/>
    <w:tmpl w:val="3B94F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183CF9"/>
    <w:multiLevelType w:val="multilevel"/>
    <w:tmpl w:val="72183CF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72DF3628"/>
    <w:multiLevelType w:val="hybridMultilevel"/>
    <w:tmpl w:val="DBDE7F5C"/>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8" w15:restartNumberingAfterBreak="0">
    <w:nsid w:val="77AC5BF1"/>
    <w:multiLevelType w:val="multilevel"/>
    <w:tmpl w:val="E458B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FC4D74"/>
    <w:multiLevelType w:val="multilevel"/>
    <w:tmpl w:val="2BCC9E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565526"/>
    <w:multiLevelType w:val="multilevel"/>
    <w:tmpl w:val="956835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0165C2"/>
    <w:multiLevelType w:val="multilevel"/>
    <w:tmpl w:val="0D7A79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A833605"/>
    <w:multiLevelType w:val="multilevel"/>
    <w:tmpl w:val="142C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AFD0A58"/>
    <w:multiLevelType w:val="multilevel"/>
    <w:tmpl w:val="FED4AD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374D82"/>
    <w:multiLevelType w:val="hybridMultilevel"/>
    <w:tmpl w:val="7F5A2F7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7FAA7B27"/>
    <w:multiLevelType w:val="multilevel"/>
    <w:tmpl w:val="98AED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8783219">
    <w:abstractNumId w:val="6"/>
  </w:num>
  <w:num w:numId="2" w16cid:durableId="1289241272">
    <w:abstractNumId w:val="2"/>
  </w:num>
  <w:num w:numId="3" w16cid:durableId="989748881">
    <w:abstractNumId w:val="64"/>
  </w:num>
  <w:num w:numId="4" w16cid:durableId="142739749">
    <w:abstractNumId w:val="9"/>
  </w:num>
  <w:num w:numId="5" w16cid:durableId="881668781">
    <w:abstractNumId w:val="27"/>
  </w:num>
  <w:num w:numId="6" w16cid:durableId="1315065732">
    <w:abstractNumId w:val="76"/>
  </w:num>
  <w:num w:numId="7" w16cid:durableId="80109796">
    <w:abstractNumId w:val="8"/>
  </w:num>
  <w:num w:numId="8" w16cid:durableId="183326428">
    <w:abstractNumId w:val="0"/>
  </w:num>
  <w:num w:numId="9" w16cid:durableId="1865286879">
    <w:abstractNumId w:val="28"/>
  </w:num>
  <w:num w:numId="10" w16cid:durableId="1231236238">
    <w:abstractNumId w:val="65"/>
  </w:num>
  <w:num w:numId="11" w16cid:durableId="1852062346">
    <w:abstractNumId w:val="1"/>
  </w:num>
  <w:num w:numId="12" w16cid:durableId="1054237487">
    <w:abstractNumId w:val="51"/>
  </w:num>
  <w:num w:numId="13" w16cid:durableId="1438064862">
    <w:abstractNumId w:val="5"/>
  </w:num>
  <w:num w:numId="14" w16cid:durableId="1120953532">
    <w:abstractNumId w:val="26"/>
  </w:num>
  <w:num w:numId="15" w16cid:durableId="501507092">
    <w:abstractNumId w:val="4"/>
  </w:num>
  <w:num w:numId="16" w16cid:durableId="115756969">
    <w:abstractNumId w:val="3"/>
  </w:num>
  <w:num w:numId="17" w16cid:durableId="1035889761">
    <w:abstractNumId w:val="21"/>
  </w:num>
  <w:num w:numId="18" w16cid:durableId="101191326">
    <w:abstractNumId w:val="53"/>
  </w:num>
  <w:num w:numId="19" w16cid:durableId="1403067811">
    <w:abstractNumId w:val="29"/>
  </w:num>
  <w:num w:numId="20" w16cid:durableId="1357275360">
    <w:abstractNumId w:val="55"/>
  </w:num>
  <w:num w:numId="21" w16cid:durableId="993676607">
    <w:abstractNumId w:val="61"/>
  </w:num>
  <w:num w:numId="22" w16cid:durableId="575626387">
    <w:abstractNumId w:val="20"/>
  </w:num>
  <w:num w:numId="23" w16cid:durableId="787623536">
    <w:abstractNumId w:val="80"/>
  </w:num>
  <w:num w:numId="24" w16cid:durableId="174001343">
    <w:abstractNumId w:val="35"/>
  </w:num>
  <w:num w:numId="25" w16cid:durableId="1070078166">
    <w:abstractNumId w:val="42"/>
  </w:num>
  <w:num w:numId="26" w16cid:durableId="1863397156">
    <w:abstractNumId w:val="79"/>
  </w:num>
  <w:num w:numId="27" w16cid:durableId="796800602">
    <w:abstractNumId w:val="43"/>
  </w:num>
  <w:num w:numId="28" w16cid:durableId="1498501785">
    <w:abstractNumId w:val="78"/>
  </w:num>
  <w:num w:numId="29" w16cid:durableId="2100365938">
    <w:abstractNumId w:val="54"/>
  </w:num>
  <w:num w:numId="30" w16cid:durableId="1896771271">
    <w:abstractNumId w:val="85"/>
  </w:num>
  <w:num w:numId="31" w16cid:durableId="671183967">
    <w:abstractNumId w:val="37"/>
  </w:num>
  <w:num w:numId="32" w16cid:durableId="1122963780">
    <w:abstractNumId w:val="10"/>
  </w:num>
  <w:num w:numId="33" w16cid:durableId="602953032">
    <w:abstractNumId w:val="19"/>
  </w:num>
  <w:num w:numId="34" w16cid:durableId="1704095388">
    <w:abstractNumId w:val="46"/>
  </w:num>
  <w:num w:numId="35" w16cid:durableId="419251625">
    <w:abstractNumId w:val="12"/>
  </w:num>
  <w:num w:numId="36" w16cid:durableId="403916623">
    <w:abstractNumId w:val="41"/>
  </w:num>
  <w:num w:numId="37" w16cid:durableId="1409574250">
    <w:abstractNumId w:val="16"/>
  </w:num>
  <w:num w:numId="38" w16cid:durableId="1385518322">
    <w:abstractNumId w:val="18"/>
  </w:num>
  <w:num w:numId="39" w16cid:durableId="1202278392">
    <w:abstractNumId w:val="45"/>
  </w:num>
  <w:num w:numId="40" w16cid:durableId="754323981">
    <w:abstractNumId w:val="57"/>
  </w:num>
  <w:num w:numId="41" w16cid:durableId="943850038">
    <w:abstractNumId w:val="34"/>
  </w:num>
  <w:num w:numId="42" w16cid:durableId="185946757">
    <w:abstractNumId w:val="82"/>
  </w:num>
  <w:num w:numId="43" w16cid:durableId="162208117">
    <w:abstractNumId w:val="14"/>
  </w:num>
  <w:num w:numId="44" w16cid:durableId="1386297407">
    <w:abstractNumId w:val="17"/>
  </w:num>
  <w:num w:numId="45" w16cid:durableId="293560375">
    <w:abstractNumId w:val="24"/>
  </w:num>
  <w:num w:numId="46" w16cid:durableId="1750499045">
    <w:abstractNumId w:val="47"/>
  </w:num>
  <w:num w:numId="47" w16cid:durableId="1896968739">
    <w:abstractNumId w:val="83"/>
  </w:num>
  <w:num w:numId="48" w16cid:durableId="128743024">
    <w:abstractNumId w:val="31"/>
  </w:num>
  <w:num w:numId="49" w16cid:durableId="1723869756">
    <w:abstractNumId w:val="71"/>
  </w:num>
  <w:num w:numId="50" w16cid:durableId="2012415177">
    <w:abstractNumId w:val="74"/>
  </w:num>
  <w:num w:numId="51" w16cid:durableId="1411807835">
    <w:abstractNumId w:val="81"/>
  </w:num>
  <w:num w:numId="52" w16cid:durableId="1231236383">
    <w:abstractNumId w:val="50"/>
  </w:num>
  <w:num w:numId="53" w16cid:durableId="1331329240">
    <w:abstractNumId w:val="62"/>
  </w:num>
  <w:num w:numId="54" w16cid:durableId="1931964222">
    <w:abstractNumId w:val="72"/>
  </w:num>
  <w:num w:numId="55" w16cid:durableId="943222178">
    <w:abstractNumId w:val="40"/>
  </w:num>
  <w:num w:numId="56" w16cid:durableId="298272022">
    <w:abstractNumId w:val="7"/>
  </w:num>
  <w:num w:numId="57" w16cid:durableId="216937005">
    <w:abstractNumId w:val="38"/>
  </w:num>
  <w:num w:numId="58" w16cid:durableId="439884954">
    <w:abstractNumId w:val="15"/>
  </w:num>
  <w:num w:numId="59" w16cid:durableId="585118375">
    <w:abstractNumId w:val="68"/>
  </w:num>
  <w:num w:numId="60" w16cid:durableId="375354641">
    <w:abstractNumId w:val="70"/>
  </w:num>
  <w:num w:numId="61" w16cid:durableId="909997157">
    <w:abstractNumId w:val="13"/>
  </w:num>
  <w:num w:numId="62" w16cid:durableId="882522076">
    <w:abstractNumId w:val="36"/>
  </w:num>
  <w:num w:numId="63" w16cid:durableId="14812572">
    <w:abstractNumId w:val="66"/>
  </w:num>
  <w:num w:numId="64" w16cid:durableId="532768804">
    <w:abstractNumId w:val="52"/>
  </w:num>
  <w:num w:numId="65" w16cid:durableId="96215382">
    <w:abstractNumId w:val="75"/>
  </w:num>
  <w:num w:numId="66" w16cid:durableId="105278467">
    <w:abstractNumId w:val="60"/>
  </w:num>
  <w:num w:numId="67" w16cid:durableId="159123772">
    <w:abstractNumId w:val="23"/>
  </w:num>
  <w:num w:numId="68" w16cid:durableId="1714190821">
    <w:abstractNumId w:val="32"/>
  </w:num>
  <w:num w:numId="69" w16cid:durableId="342241453">
    <w:abstractNumId w:val="58"/>
  </w:num>
  <w:num w:numId="70" w16cid:durableId="326249515">
    <w:abstractNumId w:val="22"/>
  </w:num>
  <w:num w:numId="71" w16cid:durableId="523517684">
    <w:abstractNumId w:val="25"/>
  </w:num>
  <w:num w:numId="72" w16cid:durableId="1770931613">
    <w:abstractNumId w:val="48"/>
  </w:num>
  <w:num w:numId="73" w16cid:durableId="1816145296">
    <w:abstractNumId w:val="11"/>
  </w:num>
  <w:num w:numId="74" w16cid:durableId="414590944">
    <w:abstractNumId w:val="39"/>
  </w:num>
  <w:num w:numId="75" w16cid:durableId="344527278">
    <w:abstractNumId w:val="73"/>
  </w:num>
  <w:num w:numId="76" w16cid:durableId="1642684670">
    <w:abstractNumId w:val="44"/>
  </w:num>
  <w:num w:numId="77" w16cid:durableId="256333100">
    <w:abstractNumId w:val="30"/>
  </w:num>
  <w:num w:numId="78" w16cid:durableId="1103914807">
    <w:abstractNumId w:val="67"/>
  </w:num>
  <w:num w:numId="79" w16cid:durableId="2094550386">
    <w:abstractNumId w:val="33"/>
  </w:num>
  <w:num w:numId="80" w16cid:durableId="1950041608">
    <w:abstractNumId w:val="77"/>
  </w:num>
  <w:num w:numId="81" w16cid:durableId="1070344979">
    <w:abstractNumId w:val="49"/>
  </w:num>
  <w:num w:numId="82" w16cid:durableId="1431655309">
    <w:abstractNumId w:val="59"/>
  </w:num>
  <w:num w:numId="83" w16cid:durableId="1817380222">
    <w:abstractNumId w:val="69"/>
  </w:num>
  <w:num w:numId="84" w16cid:durableId="7298352">
    <w:abstractNumId w:val="56"/>
  </w:num>
  <w:num w:numId="85" w16cid:durableId="314988202">
    <w:abstractNumId w:val="84"/>
  </w:num>
  <w:num w:numId="86" w16cid:durableId="553737564">
    <w:abstractNumId w:val="6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B9A"/>
    <w:rsid w:val="0006177D"/>
    <w:rsid w:val="000D34EE"/>
    <w:rsid w:val="001200FE"/>
    <w:rsid w:val="00153323"/>
    <w:rsid w:val="0018136C"/>
    <w:rsid w:val="00197224"/>
    <w:rsid w:val="001B2F30"/>
    <w:rsid w:val="001C229E"/>
    <w:rsid w:val="00210172"/>
    <w:rsid w:val="00211747"/>
    <w:rsid w:val="002133E2"/>
    <w:rsid w:val="00262721"/>
    <w:rsid w:val="00264BEA"/>
    <w:rsid w:val="002B490D"/>
    <w:rsid w:val="002D75F4"/>
    <w:rsid w:val="002E21AD"/>
    <w:rsid w:val="00314977"/>
    <w:rsid w:val="0034154C"/>
    <w:rsid w:val="003421CE"/>
    <w:rsid w:val="003C5A90"/>
    <w:rsid w:val="003F5270"/>
    <w:rsid w:val="004250D0"/>
    <w:rsid w:val="00431A0A"/>
    <w:rsid w:val="00461ECA"/>
    <w:rsid w:val="004747DD"/>
    <w:rsid w:val="00495473"/>
    <w:rsid w:val="004B0A49"/>
    <w:rsid w:val="004F3E76"/>
    <w:rsid w:val="005448BF"/>
    <w:rsid w:val="0056024F"/>
    <w:rsid w:val="005A398F"/>
    <w:rsid w:val="005E318C"/>
    <w:rsid w:val="005E4792"/>
    <w:rsid w:val="00617534"/>
    <w:rsid w:val="006205DD"/>
    <w:rsid w:val="00666422"/>
    <w:rsid w:val="006B7DC4"/>
    <w:rsid w:val="00792981"/>
    <w:rsid w:val="007B26E3"/>
    <w:rsid w:val="007E459C"/>
    <w:rsid w:val="007F09CE"/>
    <w:rsid w:val="00863E86"/>
    <w:rsid w:val="008B7516"/>
    <w:rsid w:val="0091063E"/>
    <w:rsid w:val="00932EF5"/>
    <w:rsid w:val="009825A0"/>
    <w:rsid w:val="00A1303C"/>
    <w:rsid w:val="00A33FA9"/>
    <w:rsid w:val="00A4059A"/>
    <w:rsid w:val="00A8187A"/>
    <w:rsid w:val="00AD2310"/>
    <w:rsid w:val="00AF1B9A"/>
    <w:rsid w:val="00B30138"/>
    <w:rsid w:val="00B3467D"/>
    <w:rsid w:val="00B364B4"/>
    <w:rsid w:val="00BA7595"/>
    <w:rsid w:val="00BD11A5"/>
    <w:rsid w:val="00BD7968"/>
    <w:rsid w:val="00BF3B11"/>
    <w:rsid w:val="00C44922"/>
    <w:rsid w:val="00C779EA"/>
    <w:rsid w:val="00C809DC"/>
    <w:rsid w:val="00CD6929"/>
    <w:rsid w:val="00CF0843"/>
    <w:rsid w:val="00D14E4E"/>
    <w:rsid w:val="00D31AD9"/>
    <w:rsid w:val="00D6000F"/>
    <w:rsid w:val="00D90398"/>
    <w:rsid w:val="00DC23E9"/>
    <w:rsid w:val="00DE4F97"/>
    <w:rsid w:val="00E22D52"/>
    <w:rsid w:val="00E62A63"/>
    <w:rsid w:val="00F1072A"/>
    <w:rsid w:val="00F16AD4"/>
    <w:rsid w:val="00F62F87"/>
    <w:rsid w:val="00F71226"/>
    <w:rsid w:val="00F85503"/>
    <w:rsid w:val="00F918EB"/>
    <w:rsid w:val="00FB09E2"/>
    <w:rsid w:val="00FB4EFA"/>
    <w:rsid w:val="00FF77DB"/>
    <w:rsid w:val="2D830F3E"/>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2B3F"/>
  <w15:docId w15:val="{BD97D19E-2797-4EC8-9B92-37AABDDB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bn-BD"/>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F0843"/>
    <w:pPr>
      <w:spacing w:after="160" w:line="259" w:lineRule="auto"/>
    </w:pPr>
    <w:rPr>
      <w:sz w:val="22"/>
      <w:szCs w:val="22"/>
    </w:rPr>
  </w:style>
  <w:style w:type="paragraph" w:styleId="Heading1">
    <w:name w:val="heading 1"/>
    <w:basedOn w:val="Normal"/>
    <w:next w:val="Normal"/>
    <w:qFormat/>
    <w:pPr>
      <w:keepNext/>
      <w:keepLines/>
      <w:spacing w:before="240" w:after="0"/>
      <w:outlineLvl w:val="0"/>
    </w:pPr>
    <w:rPr>
      <w:color w:val="2F5496"/>
      <w:sz w:val="32"/>
      <w:szCs w:val="32"/>
    </w:rPr>
  </w:style>
  <w:style w:type="paragraph" w:styleId="Heading2">
    <w:name w:val="heading 2"/>
    <w:basedOn w:val="Normal"/>
    <w:next w:val="Normal"/>
    <w:qFormat/>
    <w:pPr>
      <w:keepNext/>
      <w:keepLines/>
      <w:spacing w:before="40" w:after="0"/>
      <w:outlineLvl w:val="1"/>
    </w:pPr>
    <w:rPr>
      <w:color w:val="2F5496"/>
      <w:sz w:val="26"/>
      <w:szCs w:val="2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spacing w:after="0" w:line="240" w:lineRule="auto"/>
    </w:pPr>
    <w:rPr>
      <w:sz w:val="56"/>
      <w:szCs w:val="56"/>
    </w:rPr>
  </w:style>
  <w:style w:type="table" w:customStyle="1" w:styleId="TableNormal1">
    <w:name w:val="Table Normal1"/>
    <w:tblPr>
      <w:tblCellMar>
        <w:top w:w="0" w:type="dxa"/>
        <w:left w:w="0" w:type="dxa"/>
        <w:bottom w:w="0" w:type="dxa"/>
        <w:right w:w="0" w:type="dxa"/>
      </w:tblCellMar>
    </w:tblPr>
  </w:style>
  <w:style w:type="table" w:customStyle="1" w:styleId="Style20">
    <w:name w:val="_Style 20"/>
    <w:basedOn w:val="TableNormal1"/>
    <w:tblPr>
      <w:tblCellMar>
        <w:left w:w="108" w:type="dxa"/>
        <w:right w:w="108" w:type="dxa"/>
      </w:tblCellMar>
    </w:tblPr>
  </w:style>
  <w:style w:type="table" w:customStyle="1" w:styleId="Style21">
    <w:name w:val="_Style 21"/>
    <w:basedOn w:val="TableNormal1"/>
    <w:tblPr>
      <w:tblCellMar>
        <w:left w:w="108" w:type="dxa"/>
        <w:right w:w="108" w:type="dxa"/>
      </w:tblCellMar>
    </w:tblPr>
  </w:style>
  <w:style w:type="table" w:customStyle="1" w:styleId="Style22">
    <w:name w:val="_Style 22"/>
    <w:basedOn w:val="TableNormal1"/>
    <w:tblPr>
      <w:tblCellMar>
        <w:left w:w="108" w:type="dxa"/>
        <w:right w:w="108" w:type="dxa"/>
      </w:tblCellMar>
    </w:tblPr>
  </w:style>
  <w:style w:type="table" w:customStyle="1" w:styleId="Style23">
    <w:name w:val="_Style 23"/>
    <w:basedOn w:val="TableNormal1"/>
    <w:qFormat/>
    <w:tblPr>
      <w:tblCellMar>
        <w:left w:w="108" w:type="dxa"/>
        <w:right w:w="108" w:type="dxa"/>
      </w:tblCellMar>
    </w:tblPr>
  </w:style>
  <w:style w:type="table" w:customStyle="1" w:styleId="Style24">
    <w:name w:val="_Style 24"/>
    <w:basedOn w:val="TableNormal1"/>
    <w:qFormat/>
    <w:tblPr>
      <w:tblCellMar>
        <w:left w:w="108" w:type="dxa"/>
        <w:right w:w="108" w:type="dxa"/>
      </w:tblCellMar>
    </w:tblPr>
  </w:style>
  <w:style w:type="table" w:customStyle="1" w:styleId="Style25">
    <w:name w:val="_Style 25"/>
    <w:basedOn w:val="TableNormal1"/>
    <w:qFormat/>
    <w:tblPr>
      <w:tblCellMar>
        <w:left w:w="108" w:type="dxa"/>
        <w:right w:w="108" w:type="dxa"/>
      </w:tblCellMar>
    </w:tblPr>
  </w:style>
  <w:style w:type="table" w:customStyle="1" w:styleId="Style26">
    <w:name w:val="_Style 26"/>
    <w:basedOn w:val="TableNormal1"/>
    <w:tblPr>
      <w:tblCellMar>
        <w:left w:w="108" w:type="dxa"/>
        <w:right w:w="108" w:type="dxa"/>
      </w:tblCellMar>
    </w:tblPr>
  </w:style>
  <w:style w:type="table" w:customStyle="1" w:styleId="Style27">
    <w:name w:val="_Style 27"/>
    <w:basedOn w:val="TableNormal1"/>
    <w:tblPr>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table" w:customStyle="1" w:styleId="Style33">
    <w:name w:val="_Style 33"/>
    <w:basedOn w:val="TableNormal1"/>
    <w:tblPr>
      <w:tblCellMar>
        <w:left w:w="108" w:type="dxa"/>
        <w:right w:w="108" w:type="dxa"/>
      </w:tblCellMar>
    </w:tblPr>
  </w:style>
  <w:style w:type="table" w:customStyle="1" w:styleId="Style34">
    <w:name w:val="_Style 34"/>
    <w:basedOn w:val="TableNormal1"/>
    <w:tblPr>
      <w:tblCellMar>
        <w:left w:w="108" w:type="dxa"/>
        <w:right w:w="108" w:type="dxa"/>
      </w:tblCellMar>
    </w:tblPr>
  </w:style>
  <w:style w:type="table" w:customStyle="1" w:styleId="Style35">
    <w:name w:val="_Style 35"/>
    <w:basedOn w:val="TableNormal1"/>
    <w:tblPr>
      <w:tblCellMar>
        <w:left w:w="108" w:type="dxa"/>
        <w:right w:w="108" w:type="dxa"/>
      </w:tblCellMar>
    </w:tblPr>
  </w:style>
  <w:style w:type="table" w:customStyle="1" w:styleId="Style36">
    <w:name w:val="_Style 36"/>
    <w:basedOn w:val="TableNormal1"/>
    <w:tblPr>
      <w:tblCellMar>
        <w:left w:w="108" w:type="dxa"/>
        <w:right w:w="108" w:type="dxa"/>
      </w:tblCellMar>
    </w:tblPr>
  </w:style>
  <w:style w:type="table" w:customStyle="1" w:styleId="Style37">
    <w:name w:val="_Style 37"/>
    <w:basedOn w:val="TableNormal1"/>
    <w:qFormat/>
    <w:tblPr>
      <w:tblCellMar>
        <w:left w:w="108" w:type="dxa"/>
        <w:right w:w="108" w:type="dxa"/>
      </w:tblCellMar>
    </w:tblPr>
  </w:style>
  <w:style w:type="table" w:customStyle="1" w:styleId="Style38">
    <w:name w:val="_Style 38"/>
    <w:basedOn w:val="TableNormal1"/>
    <w:tblPr>
      <w:tblCellMar>
        <w:left w:w="108" w:type="dxa"/>
        <w:right w:w="108" w:type="dxa"/>
      </w:tblCellMar>
    </w:tblPr>
  </w:style>
  <w:style w:type="table" w:customStyle="1" w:styleId="Style39">
    <w:name w:val="_Style 39"/>
    <w:basedOn w:val="TableNormal1"/>
    <w:tblPr>
      <w:tblCellMar>
        <w:left w:w="108" w:type="dxa"/>
        <w:right w:w="108" w:type="dxa"/>
      </w:tblCellMar>
    </w:tblPr>
  </w:style>
  <w:style w:type="table" w:customStyle="1" w:styleId="Style40">
    <w:name w:val="_Style 40"/>
    <w:basedOn w:val="TableNormal1"/>
    <w:tblPr>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sid w:val="005A398F"/>
    <w:rPr>
      <w:color w:val="605E5C"/>
      <w:shd w:val="clear" w:color="auto" w:fill="E1DFDD"/>
    </w:rPr>
  </w:style>
  <w:style w:type="paragraph" w:styleId="NormalWeb">
    <w:name w:val="Normal (Web)"/>
    <w:basedOn w:val="Normal"/>
    <w:uiPriority w:val="99"/>
    <w:unhideWhenUsed/>
    <w:rsid w:val="00F62F8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F62F87"/>
    <w:pPr>
      <w:tabs>
        <w:tab w:val="center" w:pos="4680"/>
        <w:tab w:val="right" w:pos="9360"/>
      </w:tabs>
      <w:spacing w:after="0" w:line="240" w:lineRule="auto"/>
    </w:pPr>
    <w:rPr>
      <w:szCs w:val="28"/>
    </w:rPr>
  </w:style>
  <w:style w:type="character" w:customStyle="1" w:styleId="HeaderChar">
    <w:name w:val="Header Char"/>
    <w:basedOn w:val="DefaultParagraphFont"/>
    <w:link w:val="Header"/>
    <w:rsid w:val="00F62F87"/>
    <w:rPr>
      <w:sz w:val="22"/>
      <w:szCs w:val="28"/>
    </w:rPr>
  </w:style>
  <w:style w:type="paragraph" w:styleId="Footer">
    <w:name w:val="footer"/>
    <w:basedOn w:val="Normal"/>
    <w:link w:val="FooterChar"/>
    <w:rsid w:val="00F62F87"/>
    <w:pPr>
      <w:tabs>
        <w:tab w:val="center" w:pos="4680"/>
        <w:tab w:val="right" w:pos="9360"/>
      </w:tabs>
      <w:spacing w:after="0" w:line="240" w:lineRule="auto"/>
    </w:pPr>
    <w:rPr>
      <w:szCs w:val="28"/>
    </w:rPr>
  </w:style>
  <w:style w:type="character" w:customStyle="1" w:styleId="FooterChar">
    <w:name w:val="Footer Char"/>
    <w:basedOn w:val="DefaultParagraphFont"/>
    <w:link w:val="Footer"/>
    <w:rsid w:val="00F62F87"/>
    <w:rPr>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670">
      <w:bodyDiv w:val="1"/>
      <w:marLeft w:val="0"/>
      <w:marRight w:val="0"/>
      <w:marTop w:val="0"/>
      <w:marBottom w:val="0"/>
      <w:divBdr>
        <w:top w:val="none" w:sz="0" w:space="0" w:color="auto"/>
        <w:left w:val="none" w:sz="0" w:space="0" w:color="auto"/>
        <w:bottom w:val="none" w:sz="0" w:space="0" w:color="auto"/>
        <w:right w:val="none" w:sz="0" w:space="0" w:color="auto"/>
      </w:divBdr>
      <w:divsChild>
        <w:div w:id="252473608">
          <w:marLeft w:val="0"/>
          <w:marRight w:val="0"/>
          <w:marTop w:val="0"/>
          <w:marBottom w:val="0"/>
          <w:divBdr>
            <w:top w:val="single" w:sz="2" w:space="0" w:color="D9D9E3"/>
            <w:left w:val="single" w:sz="2" w:space="0" w:color="D9D9E3"/>
            <w:bottom w:val="single" w:sz="2" w:space="0" w:color="D9D9E3"/>
            <w:right w:val="single" w:sz="2" w:space="0" w:color="D9D9E3"/>
          </w:divBdr>
          <w:divsChild>
            <w:div w:id="769934578">
              <w:marLeft w:val="0"/>
              <w:marRight w:val="0"/>
              <w:marTop w:val="0"/>
              <w:marBottom w:val="0"/>
              <w:divBdr>
                <w:top w:val="single" w:sz="2" w:space="0" w:color="D9D9E3"/>
                <w:left w:val="single" w:sz="2" w:space="0" w:color="D9D9E3"/>
                <w:bottom w:val="single" w:sz="2" w:space="0" w:color="D9D9E3"/>
                <w:right w:val="single" w:sz="2" w:space="0" w:color="D9D9E3"/>
              </w:divBdr>
              <w:divsChild>
                <w:div w:id="895628793">
                  <w:marLeft w:val="0"/>
                  <w:marRight w:val="0"/>
                  <w:marTop w:val="0"/>
                  <w:marBottom w:val="0"/>
                  <w:divBdr>
                    <w:top w:val="single" w:sz="2" w:space="0" w:color="D9D9E3"/>
                    <w:left w:val="single" w:sz="2" w:space="0" w:color="D9D9E3"/>
                    <w:bottom w:val="single" w:sz="2" w:space="0" w:color="D9D9E3"/>
                    <w:right w:val="single" w:sz="2" w:space="0" w:color="D9D9E3"/>
                  </w:divBdr>
                  <w:divsChild>
                    <w:div w:id="1999769409">
                      <w:marLeft w:val="0"/>
                      <w:marRight w:val="0"/>
                      <w:marTop w:val="0"/>
                      <w:marBottom w:val="0"/>
                      <w:divBdr>
                        <w:top w:val="single" w:sz="2" w:space="0" w:color="D9D9E3"/>
                        <w:left w:val="single" w:sz="2" w:space="0" w:color="D9D9E3"/>
                        <w:bottom w:val="single" w:sz="2" w:space="0" w:color="D9D9E3"/>
                        <w:right w:val="single" w:sz="2" w:space="0" w:color="D9D9E3"/>
                      </w:divBdr>
                      <w:divsChild>
                        <w:div w:id="2050490448">
                          <w:marLeft w:val="0"/>
                          <w:marRight w:val="0"/>
                          <w:marTop w:val="0"/>
                          <w:marBottom w:val="0"/>
                          <w:divBdr>
                            <w:top w:val="single" w:sz="2" w:space="0" w:color="auto"/>
                            <w:left w:val="single" w:sz="2" w:space="0" w:color="auto"/>
                            <w:bottom w:val="single" w:sz="6" w:space="0" w:color="auto"/>
                            <w:right w:val="single" w:sz="2" w:space="0" w:color="auto"/>
                          </w:divBdr>
                          <w:divsChild>
                            <w:div w:id="112709017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80327">
                                  <w:marLeft w:val="0"/>
                                  <w:marRight w:val="0"/>
                                  <w:marTop w:val="0"/>
                                  <w:marBottom w:val="0"/>
                                  <w:divBdr>
                                    <w:top w:val="single" w:sz="2" w:space="0" w:color="D9D9E3"/>
                                    <w:left w:val="single" w:sz="2" w:space="0" w:color="D9D9E3"/>
                                    <w:bottom w:val="single" w:sz="2" w:space="0" w:color="D9D9E3"/>
                                    <w:right w:val="single" w:sz="2" w:space="0" w:color="D9D9E3"/>
                                  </w:divBdr>
                                  <w:divsChild>
                                    <w:div w:id="748430329">
                                      <w:marLeft w:val="0"/>
                                      <w:marRight w:val="0"/>
                                      <w:marTop w:val="0"/>
                                      <w:marBottom w:val="0"/>
                                      <w:divBdr>
                                        <w:top w:val="single" w:sz="2" w:space="0" w:color="D9D9E3"/>
                                        <w:left w:val="single" w:sz="2" w:space="0" w:color="D9D9E3"/>
                                        <w:bottom w:val="single" w:sz="2" w:space="0" w:color="D9D9E3"/>
                                        <w:right w:val="single" w:sz="2" w:space="0" w:color="D9D9E3"/>
                                      </w:divBdr>
                                      <w:divsChild>
                                        <w:div w:id="220680058">
                                          <w:marLeft w:val="0"/>
                                          <w:marRight w:val="0"/>
                                          <w:marTop w:val="0"/>
                                          <w:marBottom w:val="0"/>
                                          <w:divBdr>
                                            <w:top w:val="single" w:sz="2" w:space="0" w:color="D9D9E3"/>
                                            <w:left w:val="single" w:sz="2" w:space="0" w:color="D9D9E3"/>
                                            <w:bottom w:val="single" w:sz="2" w:space="0" w:color="D9D9E3"/>
                                            <w:right w:val="single" w:sz="2" w:space="0" w:color="D9D9E3"/>
                                          </w:divBdr>
                                          <w:divsChild>
                                            <w:div w:id="2078940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5429207">
          <w:marLeft w:val="0"/>
          <w:marRight w:val="0"/>
          <w:marTop w:val="0"/>
          <w:marBottom w:val="0"/>
          <w:divBdr>
            <w:top w:val="none" w:sz="0" w:space="0" w:color="auto"/>
            <w:left w:val="none" w:sz="0" w:space="0" w:color="auto"/>
            <w:bottom w:val="none" w:sz="0" w:space="0" w:color="auto"/>
            <w:right w:val="none" w:sz="0" w:space="0" w:color="auto"/>
          </w:divBdr>
          <w:divsChild>
            <w:div w:id="1994478966">
              <w:marLeft w:val="0"/>
              <w:marRight w:val="0"/>
              <w:marTop w:val="0"/>
              <w:marBottom w:val="0"/>
              <w:divBdr>
                <w:top w:val="single" w:sz="2" w:space="0" w:color="D9D9E3"/>
                <w:left w:val="single" w:sz="2" w:space="0" w:color="D9D9E3"/>
                <w:bottom w:val="single" w:sz="2" w:space="0" w:color="D9D9E3"/>
                <w:right w:val="single" w:sz="2" w:space="0" w:color="D9D9E3"/>
              </w:divBdr>
              <w:divsChild>
                <w:div w:id="18595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121">
      <w:bodyDiv w:val="1"/>
      <w:marLeft w:val="0"/>
      <w:marRight w:val="0"/>
      <w:marTop w:val="0"/>
      <w:marBottom w:val="0"/>
      <w:divBdr>
        <w:top w:val="none" w:sz="0" w:space="0" w:color="auto"/>
        <w:left w:val="none" w:sz="0" w:space="0" w:color="auto"/>
        <w:bottom w:val="none" w:sz="0" w:space="0" w:color="auto"/>
        <w:right w:val="none" w:sz="0" w:space="0" w:color="auto"/>
      </w:divBdr>
    </w:div>
    <w:div w:id="116528848">
      <w:bodyDiv w:val="1"/>
      <w:marLeft w:val="0"/>
      <w:marRight w:val="0"/>
      <w:marTop w:val="0"/>
      <w:marBottom w:val="0"/>
      <w:divBdr>
        <w:top w:val="none" w:sz="0" w:space="0" w:color="auto"/>
        <w:left w:val="none" w:sz="0" w:space="0" w:color="auto"/>
        <w:bottom w:val="none" w:sz="0" w:space="0" w:color="auto"/>
        <w:right w:val="none" w:sz="0" w:space="0" w:color="auto"/>
      </w:divBdr>
    </w:div>
    <w:div w:id="313534489">
      <w:bodyDiv w:val="1"/>
      <w:marLeft w:val="0"/>
      <w:marRight w:val="0"/>
      <w:marTop w:val="0"/>
      <w:marBottom w:val="0"/>
      <w:divBdr>
        <w:top w:val="none" w:sz="0" w:space="0" w:color="auto"/>
        <w:left w:val="none" w:sz="0" w:space="0" w:color="auto"/>
        <w:bottom w:val="none" w:sz="0" w:space="0" w:color="auto"/>
        <w:right w:val="none" w:sz="0" w:space="0" w:color="auto"/>
      </w:divBdr>
    </w:div>
    <w:div w:id="445126019">
      <w:bodyDiv w:val="1"/>
      <w:marLeft w:val="0"/>
      <w:marRight w:val="0"/>
      <w:marTop w:val="0"/>
      <w:marBottom w:val="0"/>
      <w:divBdr>
        <w:top w:val="none" w:sz="0" w:space="0" w:color="auto"/>
        <w:left w:val="none" w:sz="0" w:space="0" w:color="auto"/>
        <w:bottom w:val="none" w:sz="0" w:space="0" w:color="auto"/>
        <w:right w:val="none" w:sz="0" w:space="0" w:color="auto"/>
      </w:divBdr>
    </w:div>
    <w:div w:id="627785490">
      <w:bodyDiv w:val="1"/>
      <w:marLeft w:val="0"/>
      <w:marRight w:val="0"/>
      <w:marTop w:val="0"/>
      <w:marBottom w:val="0"/>
      <w:divBdr>
        <w:top w:val="none" w:sz="0" w:space="0" w:color="auto"/>
        <w:left w:val="none" w:sz="0" w:space="0" w:color="auto"/>
        <w:bottom w:val="none" w:sz="0" w:space="0" w:color="auto"/>
        <w:right w:val="none" w:sz="0" w:space="0" w:color="auto"/>
      </w:divBdr>
    </w:div>
    <w:div w:id="656347581">
      <w:bodyDiv w:val="1"/>
      <w:marLeft w:val="0"/>
      <w:marRight w:val="0"/>
      <w:marTop w:val="0"/>
      <w:marBottom w:val="0"/>
      <w:divBdr>
        <w:top w:val="none" w:sz="0" w:space="0" w:color="auto"/>
        <w:left w:val="none" w:sz="0" w:space="0" w:color="auto"/>
        <w:bottom w:val="none" w:sz="0" w:space="0" w:color="auto"/>
        <w:right w:val="none" w:sz="0" w:space="0" w:color="auto"/>
      </w:divBdr>
      <w:divsChild>
        <w:div w:id="2130664998">
          <w:marLeft w:val="0"/>
          <w:marRight w:val="0"/>
          <w:marTop w:val="0"/>
          <w:marBottom w:val="0"/>
          <w:divBdr>
            <w:top w:val="none" w:sz="0" w:space="0" w:color="auto"/>
            <w:left w:val="none" w:sz="0" w:space="0" w:color="auto"/>
            <w:bottom w:val="none" w:sz="0" w:space="0" w:color="auto"/>
            <w:right w:val="none" w:sz="0" w:space="0" w:color="auto"/>
          </w:divBdr>
        </w:div>
        <w:div w:id="1825275040">
          <w:marLeft w:val="0"/>
          <w:marRight w:val="0"/>
          <w:marTop w:val="0"/>
          <w:marBottom w:val="0"/>
          <w:divBdr>
            <w:top w:val="none" w:sz="0" w:space="0" w:color="auto"/>
            <w:left w:val="none" w:sz="0" w:space="0" w:color="auto"/>
            <w:bottom w:val="none" w:sz="0" w:space="0" w:color="auto"/>
            <w:right w:val="none" w:sz="0" w:space="0" w:color="auto"/>
          </w:divBdr>
        </w:div>
        <w:div w:id="1042947625">
          <w:marLeft w:val="0"/>
          <w:marRight w:val="0"/>
          <w:marTop w:val="0"/>
          <w:marBottom w:val="0"/>
          <w:divBdr>
            <w:top w:val="none" w:sz="0" w:space="0" w:color="auto"/>
            <w:left w:val="none" w:sz="0" w:space="0" w:color="auto"/>
            <w:bottom w:val="none" w:sz="0" w:space="0" w:color="auto"/>
            <w:right w:val="none" w:sz="0" w:space="0" w:color="auto"/>
          </w:divBdr>
        </w:div>
        <w:div w:id="159781144">
          <w:marLeft w:val="0"/>
          <w:marRight w:val="0"/>
          <w:marTop w:val="0"/>
          <w:marBottom w:val="0"/>
          <w:divBdr>
            <w:top w:val="none" w:sz="0" w:space="0" w:color="auto"/>
            <w:left w:val="none" w:sz="0" w:space="0" w:color="auto"/>
            <w:bottom w:val="none" w:sz="0" w:space="0" w:color="auto"/>
            <w:right w:val="none" w:sz="0" w:space="0" w:color="auto"/>
          </w:divBdr>
        </w:div>
        <w:div w:id="1175417645">
          <w:marLeft w:val="0"/>
          <w:marRight w:val="0"/>
          <w:marTop w:val="0"/>
          <w:marBottom w:val="0"/>
          <w:divBdr>
            <w:top w:val="none" w:sz="0" w:space="0" w:color="auto"/>
            <w:left w:val="none" w:sz="0" w:space="0" w:color="auto"/>
            <w:bottom w:val="none" w:sz="0" w:space="0" w:color="auto"/>
            <w:right w:val="none" w:sz="0" w:space="0" w:color="auto"/>
          </w:divBdr>
        </w:div>
        <w:div w:id="816264084">
          <w:marLeft w:val="0"/>
          <w:marRight w:val="0"/>
          <w:marTop w:val="0"/>
          <w:marBottom w:val="0"/>
          <w:divBdr>
            <w:top w:val="none" w:sz="0" w:space="0" w:color="auto"/>
            <w:left w:val="none" w:sz="0" w:space="0" w:color="auto"/>
            <w:bottom w:val="none" w:sz="0" w:space="0" w:color="auto"/>
            <w:right w:val="none" w:sz="0" w:space="0" w:color="auto"/>
          </w:divBdr>
        </w:div>
        <w:div w:id="1563367605">
          <w:marLeft w:val="0"/>
          <w:marRight w:val="0"/>
          <w:marTop w:val="0"/>
          <w:marBottom w:val="0"/>
          <w:divBdr>
            <w:top w:val="none" w:sz="0" w:space="0" w:color="auto"/>
            <w:left w:val="none" w:sz="0" w:space="0" w:color="auto"/>
            <w:bottom w:val="none" w:sz="0" w:space="0" w:color="auto"/>
            <w:right w:val="none" w:sz="0" w:space="0" w:color="auto"/>
          </w:divBdr>
        </w:div>
        <w:div w:id="1933196858">
          <w:marLeft w:val="0"/>
          <w:marRight w:val="0"/>
          <w:marTop w:val="0"/>
          <w:marBottom w:val="0"/>
          <w:divBdr>
            <w:top w:val="none" w:sz="0" w:space="0" w:color="auto"/>
            <w:left w:val="none" w:sz="0" w:space="0" w:color="auto"/>
            <w:bottom w:val="none" w:sz="0" w:space="0" w:color="auto"/>
            <w:right w:val="none" w:sz="0" w:space="0" w:color="auto"/>
          </w:divBdr>
        </w:div>
        <w:div w:id="1146706459">
          <w:marLeft w:val="0"/>
          <w:marRight w:val="0"/>
          <w:marTop w:val="0"/>
          <w:marBottom w:val="0"/>
          <w:divBdr>
            <w:top w:val="none" w:sz="0" w:space="0" w:color="auto"/>
            <w:left w:val="none" w:sz="0" w:space="0" w:color="auto"/>
            <w:bottom w:val="none" w:sz="0" w:space="0" w:color="auto"/>
            <w:right w:val="none" w:sz="0" w:space="0" w:color="auto"/>
          </w:divBdr>
        </w:div>
        <w:div w:id="1555313291">
          <w:marLeft w:val="0"/>
          <w:marRight w:val="0"/>
          <w:marTop w:val="0"/>
          <w:marBottom w:val="0"/>
          <w:divBdr>
            <w:top w:val="none" w:sz="0" w:space="0" w:color="auto"/>
            <w:left w:val="none" w:sz="0" w:space="0" w:color="auto"/>
            <w:bottom w:val="none" w:sz="0" w:space="0" w:color="auto"/>
            <w:right w:val="none" w:sz="0" w:space="0" w:color="auto"/>
          </w:divBdr>
        </w:div>
        <w:div w:id="254441854">
          <w:marLeft w:val="0"/>
          <w:marRight w:val="0"/>
          <w:marTop w:val="0"/>
          <w:marBottom w:val="0"/>
          <w:divBdr>
            <w:top w:val="none" w:sz="0" w:space="0" w:color="auto"/>
            <w:left w:val="none" w:sz="0" w:space="0" w:color="auto"/>
            <w:bottom w:val="none" w:sz="0" w:space="0" w:color="auto"/>
            <w:right w:val="none" w:sz="0" w:space="0" w:color="auto"/>
          </w:divBdr>
        </w:div>
        <w:div w:id="2141533933">
          <w:marLeft w:val="0"/>
          <w:marRight w:val="0"/>
          <w:marTop w:val="0"/>
          <w:marBottom w:val="0"/>
          <w:divBdr>
            <w:top w:val="none" w:sz="0" w:space="0" w:color="auto"/>
            <w:left w:val="none" w:sz="0" w:space="0" w:color="auto"/>
            <w:bottom w:val="none" w:sz="0" w:space="0" w:color="auto"/>
            <w:right w:val="none" w:sz="0" w:space="0" w:color="auto"/>
          </w:divBdr>
        </w:div>
        <w:div w:id="678581898">
          <w:marLeft w:val="0"/>
          <w:marRight w:val="0"/>
          <w:marTop w:val="0"/>
          <w:marBottom w:val="0"/>
          <w:divBdr>
            <w:top w:val="none" w:sz="0" w:space="0" w:color="auto"/>
            <w:left w:val="none" w:sz="0" w:space="0" w:color="auto"/>
            <w:bottom w:val="none" w:sz="0" w:space="0" w:color="auto"/>
            <w:right w:val="none" w:sz="0" w:space="0" w:color="auto"/>
          </w:divBdr>
        </w:div>
        <w:div w:id="303895296">
          <w:marLeft w:val="0"/>
          <w:marRight w:val="0"/>
          <w:marTop w:val="0"/>
          <w:marBottom w:val="0"/>
          <w:divBdr>
            <w:top w:val="none" w:sz="0" w:space="0" w:color="auto"/>
            <w:left w:val="none" w:sz="0" w:space="0" w:color="auto"/>
            <w:bottom w:val="none" w:sz="0" w:space="0" w:color="auto"/>
            <w:right w:val="none" w:sz="0" w:space="0" w:color="auto"/>
          </w:divBdr>
        </w:div>
        <w:div w:id="1740713027">
          <w:marLeft w:val="0"/>
          <w:marRight w:val="0"/>
          <w:marTop w:val="0"/>
          <w:marBottom w:val="0"/>
          <w:divBdr>
            <w:top w:val="none" w:sz="0" w:space="0" w:color="auto"/>
            <w:left w:val="none" w:sz="0" w:space="0" w:color="auto"/>
            <w:bottom w:val="none" w:sz="0" w:space="0" w:color="auto"/>
            <w:right w:val="none" w:sz="0" w:space="0" w:color="auto"/>
          </w:divBdr>
        </w:div>
      </w:divsChild>
    </w:div>
    <w:div w:id="754203127">
      <w:bodyDiv w:val="1"/>
      <w:marLeft w:val="0"/>
      <w:marRight w:val="0"/>
      <w:marTop w:val="0"/>
      <w:marBottom w:val="0"/>
      <w:divBdr>
        <w:top w:val="none" w:sz="0" w:space="0" w:color="auto"/>
        <w:left w:val="none" w:sz="0" w:space="0" w:color="auto"/>
        <w:bottom w:val="none" w:sz="0" w:space="0" w:color="auto"/>
        <w:right w:val="none" w:sz="0" w:space="0" w:color="auto"/>
      </w:divBdr>
    </w:div>
    <w:div w:id="974942529">
      <w:bodyDiv w:val="1"/>
      <w:marLeft w:val="0"/>
      <w:marRight w:val="0"/>
      <w:marTop w:val="0"/>
      <w:marBottom w:val="0"/>
      <w:divBdr>
        <w:top w:val="none" w:sz="0" w:space="0" w:color="auto"/>
        <w:left w:val="none" w:sz="0" w:space="0" w:color="auto"/>
        <w:bottom w:val="none" w:sz="0" w:space="0" w:color="auto"/>
        <w:right w:val="none" w:sz="0" w:space="0" w:color="auto"/>
      </w:divBdr>
    </w:div>
    <w:div w:id="976299477">
      <w:bodyDiv w:val="1"/>
      <w:marLeft w:val="0"/>
      <w:marRight w:val="0"/>
      <w:marTop w:val="0"/>
      <w:marBottom w:val="0"/>
      <w:divBdr>
        <w:top w:val="none" w:sz="0" w:space="0" w:color="auto"/>
        <w:left w:val="none" w:sz="0" w:space="0" w:color="auto"/>
        <w:bottom w:val="none" w:sz="0" w:space="0" w:color="auto"/>
        <w:right w:val="none" w:sz="0" w:space="0" w:color="auto"/>
      </w:divBdr>
    </w:div>
    <w:div w:id="1107964072">
      <w:bodyDiv w:val="1"/>
      <w:marLeft w:val="0"/>
      <w:marRight w:val="0"/>
      <w:marTop w:val="0"/>
      <w:marBottom w:val="0"/>
      <w:divBdr>
        <w:top w:val="none" w:sz="0" w:space="0" w:color="auto"/>
        <w:left w:val="none" w:sz="0" w:space="0" w:color="auto"/>
        <w:bottom w:val="none" w:sz="0" w:space="0" w:color="auto"/>
        <w:right w:val="none" w:sz="0" w:space="0" w:color="auto"/>
      </w:divBdr>
    </w:div>
    <w:div w:id="1148786894">
      <w:bodyDiv w:val="1"/>
      <w:marLeft w:val="0"/>
      <w:marRight w:val="0"/>
      <w:marTop w:val="0"/>
      <w:marBottom w:val="0"/>
      <w:divBdr>
        <w:top w:val="none" w:sz="0" w:space="0" w:color="auto"/>
        <w:left w:val="none" w:sz="0" w:space="0" w:color="auto"/>
        <w:bottom w:val="none" w:sz="0" w:space="0" w:color="auto"/>
        <w:right w:val="none" w:sz="0" w:space="0" w:color="auto"/>
      </w:divBdr>
    </w:div>
    <w:div w:id="1299385017">
      <w:bodyDiv w:val="1"/>
      <w:marLeft w:val="0"/>
      <w:marRight w:val="0"/>
      <w:marTop w:val="0"/>
      <w:marBottom w:val="0"/>
      <w:divBdr>
        <w:top w:val="none" w:sz="0" w:space="0" w:color="auto"/>
        <w:left w:val="none" w:sz="0" w:space="0" w:color="auto"/>
        <w:bottom w:val="none" w:sz="0" w:space="0" w:color="auto"/>
        <w:right w:val="none" w:sz="0" w:space="0" w:color="auto"/>
      </w:divBdr>
    </w:div>
    <w:div w:id="1477796967">
      <w:bodyDiv w:val="1"/>
      <w:marLeft w:val="0"/>
      <w:marRight w:val="0"/>
      <w:marTop w:val="0"/>
      <w:marBottom w:val="0"/>
      <w:divBdr>
        <w:top w:val="none" w:sz="0" w:space="0" w:color="auto"/>
        <w:left w:val="none" w:sz="0" w:space="0" w:color="auto"/>
        <w:bottom w:val="none" w:sz="0" w:space="0" w:color="auto"/>
        <w:right w:val="none" w:sz="0" w:space="0" w:color="auto"/>
      </w:divBdr>
    </w:div>
    <w:div w:id="1573077915">
      <w:bodyDiv w:val="1"/>
      <w:marLeft w:val="0"/>
      <w:marRight w:val="0"/>
      <w:marTop w:val="0"/>
      <w:marBottom w:val="0"/>
      <w:divBdr>
        <w:top w:val="none" w:sz="0" w:space="0" w:color="auto"/>
        <w:left w:val="none" w:sz="0" w:space="0" w:color="auto"/>
        <w:bottom w:val="none" w:sz="0" w:space="0" w:color="auto"/>
        <w:right w:val="none" w:sz="0" w:space="0" w:color="auto"/>
      </w:divBdr>
      <w:divsChild>
        <w:div w:id="1101990651">
          <w:marLeft w:val="0"/>
          <w:marRight w:val="0"/>
          <w:marTop w:val="0"/>
          <w:marBottom w:val="0"/>
          <w:divBdr>
            <w:top w:val="none" w:sz="0" w:space="0" w:color="auto"/>
            <w:left w:val="none" w:sz="0" w:space="0" w:color="auto"/>
            <w:bottom w:val="none" w:sz="0" w:space="0" w:color="auto"/>
            <w:right w:val="none" w:sz="0" w:space="0" w:color="auto"/>
          </w:divBdr>
        </w:div>
        <w:div w:id="1237403489">
          <w:marLeft w:val="0"/>
          <w:marRight w:val="0"/>
          <w:marTop w:val="0"/>
          <w:marBottom w:val="0"/>
          <w:divBdr>
            <w:top w:val="none" w:sz="0" w:space="0" w:color="auto"/>
            <w:left w:val="none" w:sz="0" w:space="0" w:color="auto"/>
            <w:bottom w:val="none" w:sz="0" w:space="0" w:color="auto"/>
            <w:right w:val="none" w:sz="0" w:space="0" w:color="auto"/>
          </w:divBdr>
        </w:div>
        <w:div w:id="1656642482">
          <w:marLeft w:val="0"/>
          <w:marRight w:val="0"/>
          <w:marTop w:val="0"/>
          <w:marBottom w:val="0"/>
          <w:divBdr>
            <w:top w:val="none" w:sz="0" w:space="0" w:color="auto"/>
            <w:left w:val="none" w:sz="0" w:space="0" w:color="auto"/>
            <w:bottom w:val="none" w:sz="0" w:space="0" w:color="auto"/>
            <w:right w:val="none" w:sz="0" w:space="0" w:color="auto"/>
          </w:divBdr>
        </w:div>
        <w:div w:id="1427339251">
          <w:marLeft w:val="0"/>
          <w:marRight w:val="0"/>
          <w:marTop w:val="0"/>
          <w:marBottom w:val="0"/>
          <w:divBdr>
            <w:top w:val="none" w:sz="0" w:space="0" w:color="auto"/>
            <w:left w:val="none" w:sz="0" w:space="0" w:color="auto"/>
            <w:bottom w:val="none" w:sz="0" w:space="0" w:color="auto"/>
            <w:right w:val="none" w:sz="0" w:space="0" w:color="auto"/>
          </w:divBdr>
        </w:div>
        <w:div w:id="1212035487">
          <w:marLeft w:val="0"/>
          <w:marRight w:val="0"/>
          <w:marTop w:val="0"/>
          <w:marBottom w:val="0"/>
          <w:divBdr>
            <w:top w:val="none" w:sz="0" w:space="0" w:color="auto"/>
            <w:left w:val="none" w:sz="0" w:space="0" w:color="auto"/>
            <w:bottom w:val="none" w:sz="0" w:space="0" w:color="auto"/>
            <w:right w:val="none" w:sz="0" w:space="0" w:color="auto"/>
          </w:divBdr>
        </w:div>
        <w:div w:id="1083801298">
          <w:marLeft w:val="0"/>
          <w:marRight w:val="0"/>
          <w:marTop w:val="0"/>
          <w:marBottom w:val="0"/>
          <w:divBdr>
            <w:top w:val="none" w:sz="0" w:space="0" w:color="auto"/>
            <w:left w:val="none" w:sz="0" w:space="0" w:color="auto"/>
            <w:bottom w:val="none" w:sz="0" w:space="0" w:color="auto"/>
            <w:right w:val="none" w:sz="0" w:space="0" w:color="auto"/>
          </w:divBdr>
        </w:div>
        <w:div w:id="2113815197">
          <w:marLeft w:val="0"/>
          <w:marRight w:val="0"/>
          <w:marTop w:val="0"/>
          <w:marBottom w:val="0"/>
          <w:divBdr>
            <w:top w:val="none" w:sz="0" w:space="0" w:color="auto"/>
            <w:left w:val="none" w:sz="0" w:space="0" w:color="auto"/>
            <w:bottom w:val="none" w:sz="0" w:space="0" w:color="auto"/>
            <w:right w:val="none" w:sz="0" w:space="0" w:color="auto"/>
          </w:divBdr>
        </w:div>
        <w:div w:id="722947759">
          <w:marLeft w:val="0"/>
          <w:marRight w:val="0"/>
          <w:marTop w:val="0"/>
          <w:marBottom w:val="0"/>
          <w:divBdr>
            <w:top w:val="none" w:sz="0" w:space="0" w:color="auto"/>
            <w:left w:val="none" w:sz="0" w:space="0" w:color="auto"/>
            <w:bottom w:val="none" w:sz="0" w:space="0" w:color="auto"/>
            <w:right w:val="none" w:sz="0" w:space="0" w:color="auto"/>
          </w:divBdr>
        </w:div>
        <w:div w:id="729695650">
          <w:marLeft w:val="0"/>
          <w:marRight w:val="0"/>
          <w:marTop w:val="0"/>
          <w:marBottom w:val="0"/>
          <w:divBdr>
            <w:top w:val="none" w:sz="0" w:space="0" w:color="auto"/>
            <w:left w:val="none" w:sz="0" w:space="0" w:color="auto"/>
            <w:bottom w:val="none" w:sz="0" w:space="0" w:color="auto"/>
            <w:right w:val="none" w:sz="0" w:space="0" w:color="auto"/>
          </w:divBdr>
        </w:div>
        <w:div w:id="1806003459">
          <w:marLeft w:val="0"/>
          <w:marRight w:val="0"/>
          <w:marTop w:val="0"/>
          <w:marBottom w:val="0"/>
          <w:divBdr>
            <w:top w:val="none" w:sz="0" w:space="0" w:color="auto"/>
            <w:left w:val="none" w:sz="0" w:space="0" w:color="auto"/>
            <w:bottom w:val="none" w:sz="0" w:space="0" w:color="auto"/>
            <w:right w:val="none" w:sz="0" w:space="0" w:color="auto"/>
          </w:divBdr>
        </w:div>
        <w:div w:id="622424217">
          <w:marLeft w:val="0"/>
          <w:marRight w:val="0"/>
          <w:marTop w:val="0"/>
          <w:marBottom w:val="0"/>
          <w:divBdr>
            <w:top w:val="none" w:sz="0" w:space="0" w:color="auto"/>
            <w:left w:val="none" w:sz="0" w:space="0" w:color="auto"/>
            <w:bottom w:val="none" w:sz="0" w:space="0" w:color="auto"/>
            <w:right w:val="none" w:sz="0" w:space="0" w:color="auto"/>
          </w:divBdr>
        </w:div>
        <w:div w:id="1029338536">
          <w:marLeft w:val="0"/>
          <w:marRight w:val="0"/>
          <w:marTop w:val="0"/>
          <w:marBottom w:val="0"/>
          <w:divBdr>
            <w:top w:val="none" w:sz="0" w:space="0" w:color="auto"/>
            <w:left w:val="none" w:sz="0" w:space="0" w:color="auto"/>
            <w:bottom w:val="none" w:sz="0" w:space="0" w:color="auto"/>
            <w:right w:val="none" w:sz="0" w:space="0" w:color="auto"/>
          </w:divBdr>
        </w:div>
        <w:div w:id="1776705308">
          <w:marLeft w:val="0"/>
          <w:marRight w:val="0"/>
          <w:marTop w:val="0"/>
          <w:marBottom w:val="0"/>
          <w:divBdr>
            <w:top w:val="none" w:sz="0" w:space="0" w:color="auto"/>
            <w:left w:val="none" w:sz="0" w:space="0" w:color="auto"/>
            <w:bottom w:val="none" w:sz="0" w:space="0" w:color="auto"/>
            <w:right w:val="none" w:sz="0" w:space="0" w:color="auto"/>
          </w:divBdr>
        </w:div>
        <w:div w:id="1265111043">
          <w:marLeft w:val="0"/>
          <w:marRight w:val="0"/>
          <w:marTop w:val="0"/>
          <w:marBottom w:val="0"/>
          <w:divBdr>
            <w:top w:val="none" w:sz="0" w:space="0" w:color="auto"/>
            <w:left w:val="none" w:sz="0" w:space="0" w:color="auto"/>
            <w:bottom w:val="none" w:sz="0" w:space="0" w:color="auto"/>
            <w:right w:val="none" w:sz="0" w:space="0" w:color="auto"/>
          </w:divBdr>
        </w:div>
        <w:div w:id="1542211968">
          <w:marLeft w:val="0"/>
          <w:marRight w:val="0"/>
          <w:marTop w:val="0"/>
          <w:marBottom w:val="0"/>
          <w:divBdr>
            <w:top w:val="none" w:sz="0" w:space="0" w:color="auto"/>
            <w:left w:val="none" w:sz="0" w:space="0" w:color="auto"/>
            <w:bottom w:val="none" w:sz="0" w:space="0" w:color="auto"/>
            <w:right w:val="none" w:sz="0" w:space="0" w:color="auto"/>
          </w:divBdr>
        </w:div>
      </w:divsChild>
    </w:div>
    <w:div w:id="1926761241">
      <w:bodyDiv w:val="1"/>
      <w:marLeft w:val="0"/>
      <w:marRight w:val="0"/>
      <w:marTop w:val="0"/>
      <w:marBottom w:val="0"/>
      <w:divBdr>
        <w:top w:val="none" w:sz="0" w:space="0" w:color="auto"/>
        <w:left w:val="none" w:sz="0" w:space="0" w:color="auto"/>
        <w:bottom w:val="none" w:sz="0" w:space="0" w:color="auto"/>
        <w:right w:val="none" w:sz="0" w:space="0" w:color="auto"/>
      </w:divBdr>
      <w:divsChild>
        <w:div w:id="2009407273">
          <w:marLeft w:val="0"/>
          <w:marRight w:val="0"/>
          <w:marTop w:val="0"/>
          <w:marBottom w:val="0"/>
          <w:divBdr>
            <w:top w:val="single" w:sz="2" w:space="0" w:color="D9D9E3"/>
            <w:left w:val="single" w:sz="2" w:space="0" w:color="D9D9E3"/>
            <w:bottom w:val="single" w:sz="2" w:space="0" w:color="D9D9E3"/>
            <w:right w:val="single" w:sz="2" w:space="0" w:color="D9D9E3"/>
          </w:divBdr>
          <w:divsChild>
            <w:div w:id="1332759457">
              <w:marLeft w:val="0"/>
              <w:marRight w:val="0"/>
              <w:marTop w:val="0"/>
              <w:marBottom w:val="0"/>
              <w:divBdr>
                <w:top w:val="single" w:sz="2" w:space="0" w:color="D9D9E3"/>
                <w:left w:val="single" w:sz="2" w:space="0" w:color="D9D9E3"/>
                <w:bottom w:val="single" w:sz="2" w:space="0" w:color="D9D9E3"/>
                <w:right w:val="single" w:sz="2" w:space="0" w:color="D9D9E3"/>
              </w:divBdr>
              <w:divsChild>
                <w:div w:id="368341943">
                  <w:marLeft w:val="0"/>
                  <w:marRight w:val="0"/>
                  <w:marTop w:val="0"/>
                  <w:marBottom w:val="0"/>
                  <w:divBdr>
                    <w:top w:val="single" w:sz="2" w:space="0" w:color="D9D9E3"/>
                    <w:left w:val="single" w:sz="2" w:space="0" w:color="D9D9E3"/>
                    <w:bottom w:val="single" w:sz="2" w:space="0" w:color="D9D9E3"/>
                    <w:right w:val="single" w:sz="2" w:space="0" w:color="D9D9E3"/>
                  </w:divBdr>
                  <w:divsChild>
                    <w:div w:id="1962180207">
                      <w:marLeft w:val="0"/>
                      <w:marRight w:val="0"/>
                      <w:marTop w:val="0"/>
                      <w:marBottom w:val="0"/>
                      <w:divBdr>
                        <w:top w:val="single" w:sz="2" w:space="0" w:color="D9D9E3"/>
                        <w:left w:val="single" w:sz="2" w:space="0" w:color="D9D9E3"/>
                        <w:bottom w:val="single" w:sz="2" w:space="0" w:color="D9D9E3"/>
                        <w:right w:val="single" w:sz="2" w:space="0" w:color="D9D9E3"/>
                      </w:divBdr>
                      <w:divsChild>
                        <w:div w:id="683096441">
                          <w:marLeft w:val="0"/>
                          <w:marRight w:val="0"/>
                          <w:marTop w:val="0"/>
                          <w:marBottom w:val="0"/>
                          <w:divBdr>
                            <w:top w:val="single" w:sz="2" w:space="0" w:color="auto"/>
                            <w:left w:val="single" w:sz="2" w:space="0" w:color="auto"/>
                            <w:bottom w:val="single" w:sz="6" w:space="0" w:color="auto"/>
                            <w:right w:val="single" w:sz="2" w:space="0" w:color="auto"/>
                          </w:divBdr>
                          <w:divsChild>
                            <w:div w:id="1443912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094309">
                                  <w:marLeft w:val="0"/>
                                  <w:marRight w:val="0"/>
                                  <w:marTop w:val="0"/>
                                  <w:marBottom w:val="0"/>
                                  <w:divBdr>
                                    <w:top w:val="single" w:sz="2" w:space="0" w:color="D9D9E3"/>
                                    <w:left w:val="single" w:sz="2" w:space="0" w:color="D9D9E3"/>
                                    <w:bottom w:val="single" w:sz="2" w:space="0" w:color="D9D9E3"/>
                                    <w:right w:val="single" w:sz="2" w:space="0" w:color="D9D9E3"/>
                                  </w:divBdr>
                                  <w:divsChild>
                                    <w:div w:id="507447005">
                                      <w:marLeft w:val="0"/>
                                      <w:marRight w:val="0"/>
                                      <w:marTop w:val="0"/>
                                      <w:marBottom w:val="0"/>
                                      <w:divBdr>
                                        <w:top w:val="single" w:sz="2" w:space="0" w:color="D9D9E3"/>
                                        <w:left w:val="single" w:sz="2" w:space="0" w:color="D9D9E3"/>
                                        <w:bottom w:val="single" w:sz="2" w:space="0" w:color="D9D9E3"/>
                                        <w:right w:val="single" w:sz="2" w:space="0" w:color="D9D9E3"/>
                                      </w:divBdr>
                                      <w:divsChild>
                                        <w:div w:id="1106000537">
                                          <w:marLeft w:val="0"/>
                                          <w:marRight w:val="0"/>
                                          <w:marTop w:val="0"/>
                                          <w:marBottom w:val="0"/>
                                          <w:divBdr>
                                            <w:top w:val="single" w:sz="2" w:space="0" w:color="D9D9E3"/>
                                            <w:left w:val="single" w:sz="2" w:space="0" w:color="D9D9E3"/>
                                            <w:bottom w:val="single" w:sz="2" w:space="0" w:color="D9D9E3"/>
                                            <w:right w:val="single" w:sz="2" w:space="0" w:color="D9D9E3"/>
                                          </w:divBdr>
                                          <w:divsChild>
                                            <w:div w:id="622537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4778584">
          <w:marLeft w:val="0"/>
          <w:marRight w:val="0"/>
          <w:marTop w:val="0"/>
          <w:marBottom w:val="0"/>
          <w:divBdr>
            <w:top w:val="none" w:sz="0" w:space="0" w:color="auto"/>
            <w:left w:val="none" w:sz="0" w:space="0" w:color="auto"/>
            <w:bottom w:val="none" w:sz="0" w:space="0" w:color="auto"/>
            <w:right w:val="none" w:sz="0" w:space="0" w:color="auto"/>
          </w:divBdr>
          <w:divsChild>
            <w:div w:id="1844127688">
              <w:marLeft w:val="0"/>
              <w:marRight w:val="0"/>
              <w:marTop w:val="0"/>
              <w:marBottom w:val="0"/>
              <w:divBdr>
                <w:top w:val="single" w:sz="2" w:space="0" w:color="D9D9E3"/>
                <w:left w:val="single" w:sz="2" w:space="0" w:color="D9D9E3"/>
                <w:bottom w:val="single" w:sz="2" w:space="0" w:color="D9D9E3"/>
                <w:right w:val="single" w:sz="2" w:space="0" w:color="D9D9E3"/>
              </w:divBdr>
              <w:divsChild>
                <w:div w:id="42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7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mobileaction.co/app/android/us/star-tech-online-shopping-app/com.startech.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B0RYAziwnolOiuGB6u8LBwWz9/A==">AMUW2mWv2wnW0cchLF1VyXvhjlEkjCvPKT4tZ2BRGpNsGkoVXg3lXBmCdwVnsYM8Uv5tDEneqlfKkmGrdPruqs6BgNeJ89xWLVI2kafmHGqvJfsAks3D20ZkNJl9PpHI2BRHoQ9ZUDDE</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Ahatasam Siam</cp:lastModifiedBy>
  <cp:revision>2</cp:revision>
  <dcterms:created xsi:type="dcterms:W3CDTF">2023-08-13T19:12:00Z</dcterms:created>
  <dcterms:modified xsi:type="dcterms:W3CDTF">2023-08-13T19:12:00Z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F9ECFF97528F4722BB85710823574B15</vt:lpwstr>
  </property>
</Properties>
</file>